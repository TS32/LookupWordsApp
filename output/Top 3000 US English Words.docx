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 3000 Us English Words Word List</w:t>
      </w:r>
    </w:p>
    <w:tbl>
      <w:tblPr>
        <w:tblStyle w:val="TableGrid"/>
        <w:tblW w:type="auto" w:w="0"/>
        <w:jc w:val="center"/>
        <w:tblLayout w:type="fixed"/>
        <w:tblLook w:firstColumn="1" w:firstRow="1" w:lastColumn="0" w:lastRow="0" w:noHBand="0" w:noVBand="1" w:val="04A0"/>
      </w:tblPr>
      <w:tblGrid>
        <w:gridCol w:w="1984"/>
        <w:gridCol w:w="1984"/>
        <w:gridCol w:w="1134"/>
        <w:gridCol w:w="5329"/>
      </w:tblGrid>
      <w:tr>
        <w:tc>
          <w:tcPr>
            <w:tcW w:type="dxa" w:w="1984"/>
          </w:tcPr>
          <w:p>
            <w:r>
              <w:rPr>
                <w:b/>
                <w:sz w:val="24"/>
              </w:rPr>
              <w:t>Word</w:t>
            </w:r>
          </w:p>
        </w:tc>
        <w:tc>
          <w:tcPr>
            <w:tcW w:type="dxa" w:w="1984"/>
          </w:tcPr>
          <w:p>
            <w:r>
              <w:rPr>
                <w:b/>
                <w:sz w:val="24"/>
              </w:rPr>
              <w:t>Phonetic</w:t>
            </w:r>
          </w:p>
        </w:tc>
        <w:tc>
          <w:tcPr>
            <w:tcW w:type="dxa" w:w="1134"/>
          </w:tcPr>
          <w:p>
            <w:r>
              <w:rPr>
                <w:b/>
                <w:sz w:val="24"/>
              </w:rPr>
              <w:t>POS</w:t>
            </w:r>
          </w:p>
        </w:tc>
        <w:tc>
          <w:tcPr>
            <w:tcW w:type="dxa" w:w="5329"/>
          </w:tcPr>
          <w:p>
            <w:r>
              <w:rPr>
                <w:b/>
                <w:sz w:val="24"/>
              </w:rPr>
              <w:t>Acceptation</w:t>
            </w:r>
          </w:p>
        </w:tc>
      </w:tr>
      <w:tr>
        <w:tc>
          <w:tcPr>
            <w:tcW w:type="dxa" w:w="1984"/>
            <w:vAlign w:val="center"/>
          </w:tcPr>
          <w:p>
            <w:r>
              <w:t>action</w:t>
            </w:r>
          </w:p>
        </w:tc>
        <w:tc>
          <w:tcPr>
            <w:tcW w:type="dxa" w:w="1984"/>
            <w:vAlign w:val="center"/>
          </w:tcPr>
          <w:p>
            <w:r>
              <w:t>[ˈækʃn]</w:t>
            </w:r>
          </w:p>
        </w:tc>
        <w:tc>
          <w:tcPr>
            <w:tcW w:type="dxa" w:w="1134"/>
            <w:vAlign w:val="center"/>
          </w:tcPr>
          <w:p>
            <w:r>
              <w:t>n.</w:t>
            </w:r>
          </w:p>
        </w:tc>
        <w:tc>
          <w:tcPr>
            <w:tcW w:type="dxa" w:w="5329"/>
            <w:vAlign w:val="center"/>
          </w:tcPr>
          <w:p>
            <w:r>
              <w:t>行动，活动；功能，作用；手段；[法]诉讼；</w:t>
            </w:r>
          </w:p>
        </w:tc>
      </w:tr>
      <w:tr>
        <w:tc>
          <w:tcPr>
            <w:tcW w:type="dxa" w:w="1984"/>
            <w:vAlign w:val="center"/>
          </w:tcPr>
          <w:p>
            <w:r>
              <w:t>addition</w:t>
            </w:r>
          </w:p>
        </w:tc>
        <w:tc>
          <w:tcPr>
            <w:tcW w:type="dxa" w:w="1984"/>
            <w:vAlign w:val="center"/>
          </w:tcPr>
          <w:p>
            <w:r>
              <w:t>[əˈdɪʃn]</w:t>
            </w:r>
          </w:p>
        </w:tc>
        <w:tc>
          <w:tcPr>
            <w:tcW w:type="dxa" w:w="1134"/>
            <w:vAlign w:val="center"/>
          </w:tcPr>
          <w:p>
            <w:r>
              <w:t>n.</w:t>
            </w:r>
          </w:p>
        </w:tc>
        <w:tc>
          <w:tcPr>
            <w:tcW w:type="dxa" w:w="5329"/>
            <w:vAlign w:val="center"/>
          </w:tcPr>
          <w:p>
            <w:r>
              <w:t>加，增加，附加；[数]加法；增加的人或事物；</w:t>
            </w:r>
          </w:p>
        </w:tc>
      </w:tr>
      <w:tr>
        <w:tc>
          <w:tcPr>
            <w:tcW w:type="dxa" w:w="1984"/>
            <w:vAlign w:val="center"/>
          </w:tcPr>
          <w:p>
            <w:r>
              <w:t>afraid</w:t>
            </w:r>
          </w:p>
        </w:tc>
        <w:tc>
          <w:tcPr>
            <w:tcW w:type="dxa" w:w="1984"/>
            <w:vAlign w:val="center"/>
          </w:tcPr>
          <w:p>
            <w:r>
              <w:t>[əˈfreɪd]</w:t>
            </w:r>
          </w:p>
        </w:tc>
        <w:tc>
          <w:tcPr>
            <w:tcW w:type="dxa" w:w="1134"/>
            <w:vAlign w:val="center"/>
          </w:tcPr>
          <w:p>
            <w:r>
              <w:t>adj.</w:t>
            </w:r>
          </w:p>
        </w:tc>
        <w:tc>
          <w:tcPr>
            <w:tcW w:type="dxa" w:w="5329"/>
            <w:vAlign w:val="center"/>
          </w:tcPr>
          <w:p>
            <w:r>
              <w:t>害怕的；担心的；恐怕；畏惧，害怕；</w:t>
            </w:r>
          </w:p>
        </w:tc>
      </w:tr>
      <w:tr>
        <w:tc>
          <w:tcPr>
            <w:tcW w:type="dxa" w:w="1984"/>
            <w:vAlign w:val="center"/>
          </w:tcPr>
          <w:p>
            <w:r>
              <w:t>afternoon</w:t>
            </w:r>
          </w:p>
        </w:tc>
        <w:tc>
          <w:tcPr>
            <w:tcW w:type="dxa" w:w="1984"/>
            <w:vAlign w:val="center"/>
          </w:tcPr>
          <w:p>
            <w:r>
              <w:t>[ˌɑ:ftəˈnu:n]</w:t>
            </w:r>
          </w:p>
        </w:tc>
        <w:tc>
          <w:tcPr>
            <w:tcW w:type="dxa" w:w="1134"/>
            <w:vAlign w:val="center"/>
          </w:tcPr>
          <w:p>
            <w:r>
              <w:t>n.</w:t>
            </w:r>
          </w:p>
        </w:tc>
        <w:tc>
          <w:tcPr>
            <w:tcW w:type="dxa" w:w="5329"/>
            <w:vAlign w:val="center"/>
          </w:tcPr>
          <w:p>
            <w:r>
              <w:t>下午；后期，后部；</w:t>
            </w:r>
          </w:p>
        </w:tc>
      </w:tr>
      <w:tr>
        <w:tc>
          <w:tcPr>
            <w:tcW w:type="dxa" w:w="1984"/>
            <w:vAlign w:val="center"/>
          </w:tcPr>
          <w:p>
            <w:r>
              <w:t>ahead</w:t>
            </w:r>
          </w:p>
        </w:tc>
        <w:tc>
          <w:tcPr>
            <w:tcW w:type="dxa" w:w="1984"/>
            <w:vAlign w:val="center"/>
          </w:tcPr>
          <w:p>
            <w:r>
              <w:t>[əˈhed]</w:t>
            </w:r>
          </w:p>
        </w:tc>
        <w:tc>
          <w:tcPr>
            <w:tcW w:type="dxa" w:w="1134"/>
            <w:vAlign w:val="center"/>
          </w:tcPr>
          <w:p>
            <w:r>
              <w:t>adv.</w:t>
            </w:r>
          </w:p>
        </w:tc>
        <w:tc>
          <w:tcPr>
            <w:tcW w:type="dxa" w:w="5329"/>
            <w:vAlign w:val="center"/>
          </w:tcPr>
          <w:p>
            <w:r>
              <w:t>在（某人或某事物的）前面；向前；预先；在将来，为未来；</w:t>
            </w:r>
          </w:p>
        </w:tc>
      </w:tr>
      <w:tr>
        <w:tc>
          <w:tcPr>
            <w:tcW w:type="dxa" w:w="1984"/>
            <w:vMerge w:val="restart"/>
            <w:vAlign w:val="center"/>
          </w:tcPr>
          <w:p>
            <w:r>
              <w:t>amount</w:t>
            </w:r>
          </w:p>
        </w:tc>
        <w:tc>
          <w:tcPr>
            <w:tcW w:type="dxa" w:w="1984"/>
            <w:vMerge w:val="restart"/>
            <w:vAlign w:val="center"/>
          </w:tcPr>
          <w:p>
            <w:r>
              <w:t>[əˈmaʊnt]</w:t>
            </w:r>
          </w:p>
        </w:tc>
        <w:tc>
          <w:tcPr>
            <w:tcW w:type="dxa" w:w="1134"/>
            <w:vAlign w:val="center"/>
          </w:tcPr>
          <w:p>
            <w:r>
              <w:t>n.</w:t>
            </w:r>
          </w:p>
        </w:tc>
        <w:tc>
          <w:tcPr>
            <w:tcW w:type="dxa" w:w="5329"/>
            <w:vAlign w:val="center"/>
          </w:tcPr>
          <w:p>
            <w:r>
              <w:t>量，数量；总额；本利之和；全部效果，全部含义；</w:t>
            </w:r>
          </w:p>
        </w:tc>
      </w:tr>
      <w:tr>
        <w:tc>
          <w:tcPr>
            <w:tcW w:type="dxa" w:w="1984"/>
            <w:vMerge/>
            <w:vAlign w:val="center"/>
          </w:tcPr>
          <w:p/>
        </w:tc>
        <w:tc>
          <w:tcPr>
            <w:tcW w:type="dxa" w:w="1984"/>
            <w:vMerge/>
            <w:vAlign w:val="center"/>
          </w:tcPr>
          <w:p/>
        </w:tc>
        <w:tc>
          <w:tcPr>
            <w:tcW w:type="dxa" w:w="1134"/>
            <w:vAlign w:val="center"/>
          </w:tcPr>
          <w:p>
            <w:r>
              <w:t>v.</w:t>
            </w:r>
          </w:p>
        </w:tc>
        <w:tc>
          <w:tcPr>
            <w:tcW w:type="dxa" w:w="5329"/>
            <w:vAlign w:val="center"/>
          </w:tcPr>
          <w:p>
            <w:r>
              <w:t>（在意义、价值、效果、程度等方面）等于；等同，接近；合计，总共；发展成为；</w:t>
            </w:r>
          </w:p>
        </w:tc>
      </w:tr>
      <w:tr>
        <w:tc>
          <w:tcPr>
            <w:tcW w:type="dxa" w:w="1984"/>
            <w:vAlign w:val="center"/>
          </w:tcPr>
          <w:p>
            <w:r>
              <w:t>ancient</w:t>
            </w:r>
          </w:p>
        </w:tc>
        <w:tc>
          <w:tcPr>
            <w:tcW w:type="dxa" w:w="1984"/>
            <w:vAlign w:val="center"/>
          </w:tcPr>
          <w:p>
            <w:r>
              <w:t>[ˈeɪnʃənt]</w:t>
            </w:r>
          </w:p>
        </w:tc>
        <w:tc>
          <w:tcPr>
            <w:tcW w:type="dxa" w:w="1134"/>
            <w:vAlign w:val="center"/>
          </w:tcPr>
          <w:p>
            <w:r>
              <w:t>adj.</w:t>
            </w:r>
          </w:p>
        </w:tc>
        <w:tc>
          <w:tcPr>
            <w:tcW w:type="dxa" w:w="5329"/>
            <w:vAlign w:val="center"/>
          </w:tcPr>
          <w:p>
            <w:r>
              <w:t>古代的，以往的；古老的，过时的；年老的；老式的；</w:t>
            </w:r>
          </w:p>
        </w:tc>
      </w:tr>
      <w:tr>
        <w:tc>
          <w:tcPr>
            <w:tcW w:type="dxa" w:w="1984"/>
            <w:vAlign w:val="center"/>
          </w:tcPr>
          <w:p>
            <w:r>
              <w:t>anyone</w:t>
            </w:r>
          </w:p>
        </w:tc>
        <w:tc>
          <w:tcPr>
            <w:tcW w:type="dxa" w:w="1984"/>
            <w:vAlign w:val="center"/>
          </w:tcPr>
          <w:p>
            <w:r>
              <w:t>[ˈeniwʌn]</w:t>
            </w:r>
          </w:p>
        </w:tc>
        <w:tc>
          <w:tcPr>
            <w:tcW w:type="dxa" w:w="1134"/>
            <w:vAlign w:val="center"/>
          </w:tcPr>
          <w:p>
            <w:r>
              <w:t>pron.</w:t>
            </w:r>
          </w:p>
        </w:tc>
        <w:tc>
          <w:tcPr>
            <w:tcW w:type="dxa" w:w="5329"/>
            <w:vAlign w:val="center"/>
          </w:tcPr>
          <w:p>
            <w:r>
              <w:t>任何人；任何一个；谁；</w:t>
            </w:r>
          </w:p>
        </w:tc>
      </w:tr>
      <w:tr>
        <w:tc>
          <w:tcPr>
            <w:tcW w:type="dxa" w:w="1984"/>
            <w:vMerge w:val="restart"/>
            <w:vAlign w:val="center"/>
          </w:tcPr>
          <w:p>
            <w:r>
              <w:t>arm</w:t>
            </w:r>
          </w:p>
        </w:tc>
        <w:tc>
          <w:tcPr>
            <w:tcW w:type="dxa" w:w="1984"/>
            <w:vMerge w:val="restart"/>
            <w:vAlign w:val="center"/>
          </w:tcPr>
          <w:p>
            <w:r>
              <w:t>[ɑ:m]</w:t>
            </w:r>
          </w:p>
        </w:tc>
        <w:tc>
          <w:tcPr>
            <w:tcW w:type="dxa" w:w="1134"/>
            <w:vAlign w:val="center"/>
          </w:tcPr>
          <w:p>
            <w:r>
              <w:t>n.</w:t>
            </w:r>
          </w:p>
        </w:tc>
        <w:tc>
          <w:tcPr>
            <w:tcW w:type="dxa" w:w="5329"/>
            <w:vAlign w:val="center"/>
          </w:tcPr>
          <w:p>
            <w:r>
              <w:t>臂；武器；[复数]战事；权力；</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准备（斗争），准备行动（against）；</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装备（防御工事）；准备（攻击或迎击）；配备；防护；</w:t>
            </w:r>
          </w:p>
        </w:tc>
      </w:tr>
      <w:tr>
        <w:tc>
          <w:tcPr>
            <w:tcW w:type="dxa" w:w="1984"/>
            <w:vMerge w:val="restart"/>
            <w:vAlign w:val="center"/>
          </w:tcPr>
          <w:p>
            <w:r>
              <w:t>bad</w:t>
            </w:r>
          </w:p>
        </w:tc>
        <w:tc>
          <w:tcPr>
            <w:tcW w:type="dxa" w:w="1984"/>
            <w:vMerge w:val="restart"/>
            <w:vAlign w:val="center"/>
          </w:tcPr>
          <w:p>
            <w:r>
              <w:t>[bæd]</w:t>
            </w:r>
          </w:p>
        </w:tc>
        <w:tc>
          <w:tcPr>
            <w:tcW w:type="dxa" w:w="1134"/>
            <w:vAlign w:val="center"/>
          </w:tcPr>
          <w:p>
            <w:r>
              <w:t>adj.</w:t>
            </w:r>
          </w:p>
        </w:tc>
        <w:tc>
          <w:tcPr>
            <w:tcW w:type="dxa" w:w="5329"/>
            <w:vAlign w:val="center"/>
          </w:tcPr>
          <w:p>
            <w:r>
              <w:t>坏的，不好的；严重的；不舒服的；低劣的，有害的；</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坏人，坏事；</w:t>
            </w:r>
          </w:p>
        </w:tc>
      </w:tr>
      <w:tr>
        <w:tc>
          <w:tcPr>
            <w:tcW w:type="dxa" w:w="1984"/>
            <w:vMerge/>
            <w:vAlign w:val="center"/>
          </w:tcPr>
          <w:p/>
        </w:tc>
        <w:tc>
          <w:tcPr>
            <w:tcW w:type="dxa" w:w="1984"/>
            <w:vMerge/>
            <w:vAlign w:val="center"/>
          </w:tcPr>
          <w:p/>
        </w:tc>
        <w:tc>
          <w:tcPr>
            <w:tcW w:type="dxa" w:w="1134"/>
            <w:vAlign w:val="center"/>
          </w:tcPr>
          <w:p>
            <w:r>
              <w:t>adv.</w:t>
            </w:r>
          </w:p>
        </w:tc>
        <w:tc>
          <w:tcPr>
            <w:tcW w:type="dxa" w:w="5329"/>
            <w:vAlign w:val="center"/>
          </w:tcPr>
          <w:p>
            <w:r>
              <w:t>不好地，非常地；</w:t>
            </w:r>
          </w:p>
        </w:tc>
      </w:tr>
      <w:tr>
        <w:tc>
          <w:tcPr>
            <w:tcW w:type="dxa" w:w="1984"/>
            <w:vMerge w:val="restart"/>
            <w:vAlign w:val="center"/>
          </w:tcPr>
          <w:p>
            <w:r>
              <w:t>bear</w:t>
            </w:r>
          </w:p>
        </w:tc>
        <w:tc>
          <w:tcPr>
            <w:tcW w:type="dxa" w:w="1984"/>
            <w:vMerge w:val="restart"/>
            <w:vAlign w:val="center"/>
          </w:tcPr>
          <w:p>
            <w:r>
              <w:t>[beə(r)]</w:t>
            </w:r>
          </w:p>
        </w:tc>
        <w:tc>
          <w:tcPr>
            <w:tcW w:type="dxa" w:w="1134"/>
            <w:vAlign w:val="center"/>
          </w:tcPr>
          <w:p>
            <w:r>
              <w:t>n.</w:t>
            </w:r>
          </w:p>
        </w:tc>
        <w:tc>
          <w:tcPr>
            <w:tcW w:type="dxa" w:w="5329"/>
            <w:vAlign w:val="center"/>
          </w:tcPr>
          <w:p>
            <w:r>
              <w:t>熊；（在证券市场等）卖空的人；蛮横的人；</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忍受；承担；支撑；生育；</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生（孩子）；结（果实）；与…有关；</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跌价的；股票行情下跌的；卖空者的；</w:t>
            </w:r>
          </w:p>
        </w:tc>
      </w:tr>
      <w:tr>
        <w:tc>
          <w:tcPr>
            <w:tcW w:type="dxa" w:w="1984"/>
            <w:vMerge w:val="restart"/>
            <w:vAlign w:val="center"/>
          </w:tcPr>
          <w:p>
            <w:r>
              <w:t>beyond</w:t>
            </w:r>
          </w:p>
        </w:tc>
        <w:tc>
          <w:tcPr>
            <w:tcW w:type="dxa" w:w="1984"/>
            <w:vMerge w:val="restart"/>
            <w:vAlign w:val="center"/>
          </w:tcPr>
          <w:p>
            <w:r>
              <w:t>[bɪˈjɒnd]</w:t>
            </w:r>
          </w:p>
        </w:tc>
        <w:tc>
          <w:tcPr>
            <w:tcW w:type="dxa" w:w="1134"/>
            <w:vAlign w:val="center"/>
          </w:tcPr>
          <w:p>
            <w:r>
              <w:t>prep.</w:t>
            </w:r>
          </w:p>
        </w:tc>
        <w:tc>
          <w:tcPr>
            <w:tcW w:type="dxa" w:w="5329"/>
            <w:vAlign w:val="center"/>
          </w:tcPr>
          <w:p>
            <w:r>
              <w:t>超过；越过；那一边；在…较远的一边；</w:t>
            </w:r>
          </w:p>
        </w:tc>
      </w:tr>
      <w:tr>
        <w:tc>
          <w:tcPr>
            <w:tcW w:type="dxa" w:w="1984"/>
            <w:vMerge/>
            <w:vAlign w:val="center"/>
          </w:tcPr>
          <w:p/>
        </w:tc>
        <w:tc>
          <w:tcPr>
            <w:tcW w:type="dxa" w:w="1984"/>
            <w:vMerge/>
            <w:vAlign w:val="center"/>
          </w:tcPr>
          <w:p/>
        </w:tc>
        <w:tc>
          <w:tcPr>
            <w:tcW w:type="dxa" w:w="1134"/>
            <w:vAlign w:val="center"/>
          </w:tcPr>
          <w:p>
            <w:r>
              <w:t>adv.</w:t>
            </w:r>
          </w:p>
        </w:tc>
        <w:tc>
          <w:tcPr>
            <w:tcW w:type="dxa" w:w="5329"/>
            <w:vAlign w:val="center"/>
          </w:tcPr>
          <w:p>
            <w:r>
              <w:t>在远处；在更远处；</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远处；</w:t>
            </w:r>
          </w:p>
        </w:tc>
      </w:tr>
      <w:tr>
        <w:tc>
          <w:tcPr>
            <w:tcW w:type="dxa" w:w="1984"/>
            <w:vMerge w:val="restart"/>
            <w:vAlign w:val="center"/>
          </w:tcPr>
          <w:p>
            <w:r>
              <w:t>bit</w:t>
            </w:r>
          </w:p>
        </w:tc>
        <w:tc>
          <w:tcPr>
            <w:tcW w:type="dxa" w:w="1984"/>
            <w:vMerge w:val="restart"/>
            <w:vAlign w:val="center"/>
          </w:tcPr>
          <w:p>
            <w:r>
              <w:t>[bɪt]</w:t>
            </w:r>
          </w:p>
        </w:tc>
        <w:tc>
          <w:tcPr>
            <w:tcW w:type="dxa" w:w="1134"/>
            <w:vAlign w:val="center"/>
          </w:tcPr>
          <w:p>
            <w:r>
              <w:t>n.</w:t>
            </w:r>
          </w:p>
        </w:tc>
        <w:tc>
          <w:tcPr>
            <w:tcW w:type="dxa" w:w="5329"/>
            <w:vAlign w:val="center"/>
          </w:tcPr>
          <w:p>
            <w:r>
              <w:t>一点，一块；少量，少许；一会儿，一转眼；[计] 比特（二进位制信息单位）；</w:t>
            </w:r>
          </w:p>
        </w:tc>
      </w:tr>
      <w:tr>
        <w:tc>
          <w:tcPr>
            <w:tcW w:type="dxa" w:w="1984"/>
            <w:vMerge/>
            <w:vAlign w:val="center"/>
          </w:tcPr>
          <w:p/>
        </w:tc>
        <w:tc>
          <w:tcPr>
            <w:tcW w:type="dxa" w:w="1984"/>
            <w:vMerge/>
            <w:vAlign w:val="center"/>
          </w:tcPr>
          <w:p/>
        </w:tc>
        <w:tc>
          <w:tcPr>
            <w:tcW w:type="dxa" w:w="1134"/>
            <w:vAlign w:val="center"/>
          </w:tcPr>
          <w:p>
            <w:r>
              <w:t>v.</w:t>
            </w:r>
          </w:p>
        </w:tc>
        <w:tc>
          <w:tcPr>
            <w:tcW w:type="dxa" w:w="5329"/>
            <w:vAlign w:val="center"/>
          </w:tcPr>
          <w:p>
            <w:r>
              <w:t>咬，叮( bite的过去式)；刺痛；咬饵；有咬（或叮）的习性；</w:t>
            </w:r>
          </w:p>
        </w:tc>
      </w:tr>
      <w:tr>
        <w:tc>
          <w:tcPr>
            <w:tcW w:type="dxa" w:w="1984"/>
            <w:vMerge w:val="restart"/>
            <w:vAlign w:val="center"/>
          </w:tcPr>
          <w:p>
            <w:r>
              <w:t>blood</w:t>
            </w:r>
          </w:p>
        </w:tc>
        <w:tc>
          <w:tcPr>
            <w:tcW w:type="dxa" w:w="1984"/>
            <w:vMerge w:val="restart"/>
            <w:vAlign w:val="center"/>
          </w:tcPr>
          <w:p>
            <w:r>
              <w:t>[blʌd]</w:t>
            </w:r>
          </w:p>
        </w:tc>
        <w:tc>
          <w:tcPr>
            <w:tcW w:type="dxa" w:w="1134"/>
            <w:vAlign w:val="center"/>
          </w:tcPr>
          <w:p>
            <w:r>
              <w:t>n.</w:t>
            </w:r>
          </w:p>
        </w:tc>
        <w:tc>
          <w:tcPr>
            <w:tcW w:type="dxa" w:w="5329"/>
            <w:vAlign w:val="center"/>
          </w:tcPr>
          <w:p>
            <w:r>
              <w:t>血，血液；流血，杀戮，杀人（罪），牺牲；有…类型的血的，血统；血气，气质；</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用血染（皮革等），用血弄湿；使出血，抽…的血；让新人初试做某事，使先取得经验；</w:t>
            </w:r>
          </w:p>
        </w:tc>
      </w:tr>
      <w:tr>
        <w:tc>
          <w:tcPr>
            <w:tcW w:type="dxa" w:w="1984"/>
            <w:vMerge w:val="restart"/>
            <w:vAlign w:val="center"/>
          </w:tcPr>
          <w:p>
            <w:r>
              <w:t>board</w:t>
            </w:r>
          </w:p>
        </w:tc>
        <w:tc>
          <w:tcPr>
            <w:tcW w:type="dxa" w:w="1984"/>
            <w:vMerge w:val="restart"/>
            <w:vAlign w:val="center"/>
          </w:tcPr>
          <w:p>
            <w:r>
              <w:t>[bɔ:d]</w:t>
            </w:r>
          </w:p>
        </w:tc>
        <w:tc>
          <w:tcPr>
            <w:tcW w:type="dxa" w:w="1134"/>
            <w:vAlign w:val="center"/>
          </w:tcPr>
          <w:p>
            <w:r>
              <w:t>n.</w:t>
            </w:r>
          </w:p>
        </w:tc>
        <w:tc>
          <w:tcPr>
            <w:tcW w:type="dxa" w:w="5329"/>
            <w:vAlign w:val="center"/>
          </w:tcPr>
          <w:p>
            <w:r>
              <w:t>板；董事会；甲板；膳食；</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上（船、车或飞机）；收费供…膳宿；使搭伙，使寄宿；强行登（船）；</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（火车、轮船、飞机等）接受乘客；搭伙，寄宿；</w:t>
            </w:r>
          </w:p>
        </w:tc>
      </w:tr>
      <w:tr>
        <w:tc>
          <w:tcPr>
            <w:tcW w:type="dxa" w:w="1984"/>
            <w:vMerge w:val="restart"/>
            <w:vAlign w:val="center"/>
          </w:tcPr>
          <w:p>
            <w:r>
              <w:t>born</w:t>
            </w:r>
          </w:p>
        </w:tc>
        <w:tc>
          <w:tcPr>
            <w:tcW w:type="dxa" w:w="1984"/>
            <w:vMerge w:val="restart"/>
            <w:vAlign w:val="center"/>
          </w:tcPr>
          <w:p>
            <w:r>
              <w:t>[bɔ:n]</w:t>
            </w:r>
          </w:p>
        </w:tc>
        <w:tc>
          <w:tcPr>
            <w:tcW w:type="dxa" w:w="1134"/>
            <w:vAlign w:val="center"/>
          </w:tcPr>
          <w:p>
            <w:r>
              <w:t>vt.</w:t>
            </w:r>
          </w:p>
        </w:tc>
        <w:tc>
          <w:tcPr>
            <w:tcW w:type="dxa" w:w="5329"/>
            <w:vAlign w:val="center"/>
          </w:tcPr>
          <w:p>
            <w:r>
              <w:t>bear的过去分词；支撑，支持；亲自携带，运输；</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结果，生产；和…有关；</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出生的，出身于…的；天生的，天赋的；</w:t>
            </w:r>
          </w:p>
        </w:tc>
      </w:tr>
      <w:tr>
        <w:tc>
          <w:tcPr>
            <w:tcW w:type="dxa" w:w="1984"/>
            <w:vMerge w:val="restart"/>
            <w:vAlign w:val="center"/>
          </w:tcPr>
          <w:p>
            <w:r>
              <w:t>break</w:t>
            </w:r>
          </w:p>
        </w:tc>
        <w:tc>
          <w:tcPr>
            <w:tcW w:type="dxa" w:w="1984"/>
            <w:vMerge w:val="restart"/>
            <w:vAlign w:val="center"/>
          </w:tcPr>
          <w:p>
            <w:r>
              <w:t>[breɪk]</w:t>
            </w:r>
          </w:p>
        </w:tc>
        <w:tc>
          <w:tcPr>
            <w:tcW w:type="dxa" w:w="1134"/>
            <w:vAlign w:val="center"/>
          </w:tcPr>
          <w:p>
            <w:r>
              <w:t>vt.</w:t>
            </w:r>
          </w:p>
        </w:tc>
        <w:tc>
          <w:tcPr>
            <w:tcW w:type="dxa" w:w="5329"/>
            <w:vAlign w:val="center"/>
          </w:tcPr>
          <w:p>
            <w:r>
              <w:t>（使）破；打破（纪录）；（常指好天气）突变；开始；</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（嗓音）突变；突破；破晓；（价格）突然下跌；</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破裂；中间休息；间断；短假；</w:t>
            </w:r>
          </w:p>
        </w:tc>
      </w:tr>
      <w:tr>
        <w:tc>
          <w:tcPr>
            <w:tcW w:type="dxa" w:w="1984"/>
            <w:vMerge w:val="restart"/>
            <w:vAlign w:val="center"/>
          </w:tcPr>
          <w:p>
            <w:r>
              <w:t>broken</w:t>
            </w:r>
          </w:p>
        </w:tc>
        <w:tc>
          <w:tcPr>
            <w:tcW w:type="dxa" w:w="1984"/>
            <w:vMerge w:val="restart"/>
            <w:vAlign w:val="center"/>
          </w:tcPr>
          <w:p>
            <w:r>
              <w:t>[ˈbrəʊkən]</w:t>
            </w:r>
          </w:p>
        </w:tc>
        <w:tc>
          <w:tcPr>
            <w:tcW w:type="dxa" w:w="1134"/>
            <w:vAlign w:val="center"/>
          </w:tcPr>
          <w:p>
            <w:r>
              <w:t>adj.</w:t>
            </w:r>
          </w:p>
        </w:tc>
        <w:tc>
          <w:tcPr>
            <w:tcW w:type="dxa" w:w="5329"/>
            <w:vAlign w:val="center"/>
          </w:tcPr>
          <w:p>
            <w:r>
              <w:t>破碎的，打碎的；（腿，臂等）已骨折的；（线条）虚线的，断续的；被打断的；</w:t>
            </w:r>
          </w:p>
        </w:tc>
      </w:tr>
      <w:tr>
        <w:tc>
          <w:tcPr>
            <w:tcW w:type="dxa" w:w="1984"/>
            <w:vMerge/>
            <w:vAlign w:val="center"/>
          </w:tcPr>
          <w:p/>
        </w:tc>
        <w:tc>
          <w:tcPr>
            <w:tcW w:type="dxa" w:w="1984"/>
            <w:vMerge/>
            <w:vAlign w:val="center"/>
          </w:tcPr>
          <w:p/>
        </w:tc>
        <w:tc>
          <w:tcPr>
            <w:tcW w:type="dxa" w:w="1134"/>
            <w:vAlign w:val="center"/>
          </w:tcPr>
          <w:p>
            <w:r>
              <w:t>v.</w:t>
            </w:r>
          </w:p>
        </w:tc>
        <w:tc>
          <w:tcPr>
            <w:tcW w:type="dxa" w:w="5329"/>
            <w:vAlign w:val="center"/>
          </w:tcPr>
          <w:p>
            <w:r>
              <w:t>打破，折断(break的过去分词)；打破（纪录）；损坏；</w:t>
            </w:r>
          </w:p>
        </w:tc>
      </w:tr>
      <w:tr>
        <w:tc>
          <w:tcPr>
            <w:tcW w:type="dxa" w:w="1984"/>
            <w:vMerge w:val="restart"/>
            <w:vAlign w:val="center"/>
          </w:tcPr>
          <w:p>
            <w:r>
              <w:t>brother</w:t>
            </w:r>
          </w:p>
        </w:tc>
        <w:tc>
          <w:tcPr>
            <w:tcW w:type="dxa" w:w="1984"/>
            <w:vMerge w:val="restart"/>
            <w:vAlign w:val="center"/>
          </w:tcPr>
          <w:p>
            <w:r>
              <w:t>[ˈbrʌðə(r)]</w:t>
            </w:r>
          </w:p>
        </w:tc>
        <w:tc>
          <w:tcPr>
            <w:tcW w:type="dxa" w:w="1134"/>
            <w:vAlign w:val="center"/>
          </w:tcPr>
          <w:p>
            <w:r>
              <w:t>n.</w:t>
            </w:r>
          </w:p>
        </w:tc>
        <w:tc>
          <w:tcPr>
            <w:tcW w:type="dxa" w:w="5329"/>
            <w:vAlign w:val="center"/>
          </w:tcPr>
          <w:p>
            <w:r>
              <w:t>兄弟；同事，同胞；同志；</w:t>
            </w:r>
          </w:p>
        </w:tc>
      </w:tr>
      <w:tr>
        <w:tc>
          <w:tcPr>
            <w:tcW w:type="dxa" w:w="1984"/>
            <w:vMerge/>
            <w:vAlign w:val="center"/>
          </w:tcPr>
          <w:p/>
        </w:tc>
        <w:tc>
          <w:tcPr>
            <w:tcW w:type="dxa" w:w="1984"/>
            <w:vMerge/>
            <w:vAlign w:val="center"/>
          </w:tcPr>
          <w:p/>
        </w:tc>
        <w:tc>
          <w:tcPr>
            <w:tcW w:type="dxa" w:w="1134"/>
            <w:vAlign w:val="center"/>
          </w:tcPr>
          <w:p>
            <w:r>
              <w:t>int.</w:t>
            </w:r>
          </w:p>
        </w:tc>
        <w:tc>
          <w:tcPr>
            <w:tcW w:type="dxa" w:w="5329"/>
            <w:vAlign w:val="center"/>
          </w:tcPr>
          <w:p>
            <w:r>
              <w:t>（表示生气或吃惊）我的老兄！；</w:t>
            </w:r>
          </w:p>
        </w:tc>
      </w:tr>
      <w:tr>
        <w:tc>
          <w:tcPr>
            <w:tcW w:type="dxa" w:w="1984"/>
            <w:vMerge w:val="restart"/>
            <w:vAlign w:val="center"/>
          </w:tcPr>
          <w:p>
            <w:r>
              <w:t>brown</w:t>
            </w:r>
          </w:p>
        </w:tc>
        <w:tc>
          <w:tcPr>
            <w:tcW w:type="dxa" w:w="1984"/>
            <w:vMerge w:val="restart"/>
            <w:vAlign w:val="center"/>
          </w:tcPr>
          <w:p>
            <w:r>
              <w:t>[braʊn]</w:t>
            </w:r>
          </w:p>
        </w:tc>
        <w:tc>
          <w:tcPr>
            <w:tcW w:type="dxa" w:w="1134"/>
            <w:vAlign w:val="center"/>
          </w:tcPr>
          <w:p>
            <w:r>
              <w:t>adj.</w:t>
            </w:r>
          </w:p>
        </w:tc>
        <w:tc>
          <w:tcPr>
            <w:tcW w:type="dxa" w:w="5329"/>
            <w:vAlign w:val="center"/>
          </w:tcPr>
          <w:p>
            <w:r>
              <w:t>棕色的；褐色的；被晒黑的；未去壳的；</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褐色；棕色；</w:t>
            </w:r>
          </w:p>
        </w:tc>
      </w:tr>
      <w:tr>
        <w:tc>
          <w:tcPr>
            <w:tcW w:type="dxa" w:w="1984"/>
            <w:vMerge/>
            <w:vAlign w:val="center"/>
          </w:tcPr>
          <w:p/>
        </w:tc>
        <w:tc>
          <w:tcPr>
            <w:tcW w:type="dxa" w:w="1984"/>
            <w:vMerge/>
            <w:vAlign w:val="center"/>
          </w:tcPr>
          <w:p/>
        </w:tc>
        <w:tc>
          <w:tcPr>
            <w:tcW w:type="dxa" w:w="1134"/>
            <w:vAlign w:val="center"/>
          </w:tcPr>
          <w:p>
            <w:r>
              <w:t>v.</w:t>
            </w:r>
          </w:p>
        </w:tc>
        <w:tc>
          <w:tcPr>
            <w:tcW w:type="dxa" w:w="5329"/>
            <w:vAlign w:val="center"/>
          </w:tcPr>
          <w:p>
            <w:r>
              <w:t>变成棕色；成褐色；晒黑；烤得焦黄；</w:t>
            </w:r>
          </w:p>
        </w:tc>
      </w:tr>
      <w:tr>
        <w:tc>
          <w:tcPr>
            <w:tcW w:type="dxa" w:w="1984"/>
            <w:vMerge w:val="restart"/>
            <w:vAlign w:val="center"/>
          </w:tcPr>
          <w:p>
            <w:r>
              <w:t>busy</w:t>
            </w:r>
          </w:p>
        </w:tc>
        <w:tc>
          <w:tcPr>
            <w:tcW w:type="dxa" w:w="1984"/>
            <w:vMerge w:val="restart"/>
            <w:vAlign w:val="center"/>
          </w:tcPr>
          <w:p>
            <w:r>
              <w:t>[ˈbɪzi]</w:t>
            </w:r>
          </w:p>
        </w:tc>
        <w:tc>
          <w:tcPr>
            <w:tcW w:type="dxa" w:w="1134"/>
            <w:vAlign w:val="center"/>
          </w:tcPr>
          <w:p>
            <w:r>
              <w:t>adj.</w:t>
            </w:r>
          </w:p>
        </w:tc>
        <w:tc>
          <w:tcPr>
            <w:tcW w:type="dxa" w:w="5329"/>
            <w:vAlign w:val="center"/>
          </w:tcPr>
          <w:p>
            <w:r>
              <w:t>忙碌的；占线；繁华的；爱管闲事的；</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忙着做某事；使奔走；使经营；</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〈英俚〉侦探；包打听；</w:t>
            </w:r>
          </w:p>
        </w:tc>
      </w:tr>
      <w:tr>
        <w:tc>
          <w:tcPr>
            <w:tcW w:type="dxa" w:w="1984"/>
            <w:vMerge w:val="restart"/>
            <w:vAlign w:val="center"/>
          </w:tcPr>
          <w:p>
            <w:r>
              <w:t>capital</w:t>
            </w:r>
          </w:p>
        </w:tc>
        <w:tc>
          <w:tcPr>
            <w:tcW w:type="dxa" w:w="1984"/>
            <w:vMerge w:val="restart"/>
            <w:vAlign w:val="center"/>
          </w:tcPr>
          <w:p>
            <w:r>
              <w:t>[ˈkæpɪtl]</w:t>
            </w:r>
          </w:p>
        </w:tc>
        <w:tc>
          <w:tcPr>
            <w:tcW w:type="dxa" w:w="1134"/>
            <w:vAlign w:val="center"/>
          </w:tcPr>
          <w:p>
            <w:r>
              <w:t>n.</w:t>
            </w:r>
          </w:p>
        </w:tc>
        <w:tc>
          <w:tcPr>
            <w:tcW w:type="dxa" w:w="5329"/>
            <w:vAlign w:val="center"/>
          </w:tcPr>
          <w:p>
            <w:r>
              <w:t>首都；资本；资源；大写字母；</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极好的；死刑的；资本的；首都的；</w:t>
            </w:r>
          </w:p>
        </w:tc>
      </w:tr>
      <w:tr>
        <w:tc>
          <w:tcPr>
            <w:tcW w:type="dxa" w:w="1984"/>
            <w:vMerge w:val="restart"/>
            <w:vAlign w:val="center"/>
          </w:tcPr>
          <w:p>
            <w:r>
              <w:t>cat</w:t>
            </w:r>
          </w:p>
        </w:tc>
        <w:tc>
          <w:tcPr>
            <w:tcW w:type="dxa" w:w="1984"/>
            <w:vMerge w:val="restart"/>
            <w:vAlign w:val="center"/>
          </w:tcPr>
          <w:p>
            <w:r>
              <w:t>[kæt]</w:t>
            </w:r>
          </w:p>
        </w:tc>
        <w:tc>
          <w:tcPr>
            <w:tcW w:type="dxa" w:w="1134"/>
            <w:vAlign w:val="center"/>
          </w:tcPr>
          <w:p>
            <w:r>
              <w:t>n.</w:t>
            </w:r>
          </w:p>
        </w:tc>
        <w:tc>
          <w:tcPr>
            <w:tcW w:type="dxa" w:w="5329"/>
            <w:vAlign w:val="center"/>
          </w:tcPr>
          <w:p>
            <w:r>
              <w:t>猫；猫科动物；狠毒的女人；爵士乐爱好者；</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把（锚）吊放在锚架上；〈俚〉寻欢，宿娼；</w:t>
            </w:r>
          </w:p>
        </w:tc>
      </w:tr>
      <w:tr>
        <w:tc>
          <w:tcPr>
            <w:tcW w:type="dxa" w:w="1984"/>
            <w:vAlign w:val="center"/>
          </w:tcPr>
          <w:p>
            <w:r>
              <w:t>cattle</w:t>
            </w:r>
          </w:p>
        </w:tc>
        <w:tc>
          <w:tcPr>
            <w:tcW w:type="dxa" w:w="1984"/>
            <w:vAlign w:val="center"/>
          </w:tcPr>
          <w:p>
            <w:r>
              <w:t>[ˈkætl]</w:t>
            </w:r>
          </w:p>
        </w:tc>
        <w:tc>
          <w:tcPr>
            <w:tcW w:type="dxa" w:w="1134"/>
            <w:vAlign w:val="center"/>
          </w:tcPr>
          <w:p>
            <w:r>
              <w:t>n.</w:t>
            </w:r>
          </w:p>
        </w:tc>
        <w:tc>
          <w:tcPr>
            <w:tcW w:type="dxa" w:w="5329"/>
            <w:vAlign w:val="center"/>
          </w:tcPr>
          <w:p>
            <w:r>
              <w:t>（总称）牛，牲口；畜生；无价值的人；</w:t>
            </w:r>
          </w:p>
        </w:tc>
      </w:tr>
      <w:tr>
        <w:tc>
          <w:tcPr>
            <w:tcW w:type="dxa" w:w="1984"/>
            <w:vMerge w:val="restart"/>
            <w:vAlign w:val="center"/>
          </w:tcPr>
          <w:p>
            <w:r>
              <w:t>cause</w:t>
            </w:r>
          </w:p>
        </w:tc>
        <w:tc>
          <w:tcPr>
            <w:tcW w:type="dxa" w:w="1984"/>
            <w:vMerge w:val="restart"/>
            <w:vAlign w:val="center"/>
          </w:tcPr>
          <w:p>
            <w:r>
              <w:t>[kɔ:z]</w:t>
            </w:r>
          </w:p>
        </w:tc>
        <w:tc>
          <w:tcPr>
            <w:tcW w:type="dxa" w:w="1134"/>
            <w:vAlign w:val="center"/>
          </w:tcPr>
          <w:p>
            <w:r>
              <w:t>n.</w:t>
            </w:r>
          </w:p>
        </w:tc>
        <w:tc>
          <w:tcPr>
            <w:tcW w:type="dxa" w:w="5329"/>
            <w:vAlign w:val="center"/>
          </w:tcPr>
          <w:p>
            <w:r>
              <w:t>原因；动机；理由；事业；</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成为…的原因；导致；引起；使遭受；</w:t>
            </w:r>
          </w:p>
        </w:tc>
      </w:tr>
      <w:tr>
        <w:tc>
          <w:tcPr>
            <w:tcW w:type="dxa" w:w="1984"/>
            <w:vAlign w:val="center"/>
          </w:tcPr>
          <w:p>
            <w:r>
              <w:t>century</w:t>
            </w:r>
          </w:p>
        </w:tc>
        <w:tc>
          <w:tcPr>
            <w:tcW w:type="dxa" w:w="1984"/>
            <w:vAlign w:val="center"/>
          </w:tcPr>
          <w:p>
            <w:r>
              <w:t>[ˈsentʃəri]</w:t>
            </w:r>
          </w:p>
        </w:tc>
        <w:tc>
          <w:tcPr>
            <w:tcW w:type="dxa" w:w="1134"/>
            <w:vAlign w:val="center"/>
          </w:tcPr>
          <w:p>
            <w:r>
              <w:t>n.</w:t>
            </w:r>
          </w:p>
        </w:tc>
        <w:tc>
          <w:tcPr>
            <w:tcW w:type="dxa" w:w="5329"/>
            <w:vAlign w:val="center"/>
          </w:tcPr>
          <w:p>
            <w:r>
              <w:t>百年，一世纪；百个；（板球）一百分；&lt;美&gt;百元钞票；</w:t>
            </w:r>
          </w:p>
        </w:tc>
      </w:tr>
      <w:tr>
        <w:tc>
          <w:tcPr>
            <w:tcW w:type="dxa" w:w="1984"/>
            <w:vMerge w:val="restart"/>
            <w:vAlign w:val="center"/>
          </w:tcPr>
          <w:p>
            <w:r>
              <w:t>chance</w:t>
            </w:r>
          </w:p>
        </w:tc>
        <w:tc>
          <w:tcPr>
            <w:tcW w:type="dxa" w:w="1984"/>
            <w:vMerge w:val="restart"/>
            <w:vAlign w:val="center"/>
          </w:tcPr>
          <w:p>
            <w:r>
              <w:t>[tʃɑ:ns]</w:t>
            </w:r>
          </w:p>
        </w:tc>
        <w:tc>
          <w:tcPr>
            <w:tcW w:type="dxa" w:w="1134"/>
            <w:vAlign w:val="center"/>
          </w:tcPr>
          <w:p>
            <w:r>
              <w:t>n.</w:t>
            </w:r>
          </w:p>
        </w:tc>
        <w:tc>
          <w:tcPr>
            <w:tcW w:type="dxa" w:w="5329"/>
            <w:vAlign w:val="center"/>
          </w:tcPr>
          <w:p>
            <w:r>
              <w:t>机会，机遇；概率，可能性；偶然，运气；</w:t>
            </w:r>
          </w:p>
        </w:tc>
      </w:tr>
      <w:tr>
        <w:tc>
          <w:tcPr>
            <w:tcW w:type="dxa" w:w="1984"/>
            <w:vMerge/>
            <w:vAlign w:val="center"/>
          </w:tcPr>
          <w:p/>
        </w:tc>
        <w:tc>
          <w:tcPr>
            <w:tcW w:type="dxa" w:w="1984"/>
            <w:vMerge/>
            <w:vAlign w:val="center"/>
          </w:tcPr>
          <w:p/>
        </w:tc>
        <w:tc>
          <w:tcPr>
            <w:tcW w:type="dxa" w:w="1134"/>
            <w:vAlign w:val="center"/>
          </w:tcPr>
          <w:p>
            <w:r>
              <w:t>v.</w:t>
            </w:r>
          </w:p>
        </w:tc>
        <w:tc>
          <w:tcPr>
            <w:tcW w:type="dxa" w:w="5329"/>
            <w:vAlign w:val="center"/>
          </w:tcPr>
          <w:p>
            <w:r>
              <w:t>偶然发生；冒险；碰巧；偶然被发现；</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意外的；偶然的；碰巧的；</w:t>
            </w:r>
          </w:p>
        </w:tc>
      </w:tr>
      <w:tr>
        <w:tc>
          <w:tcPr>
            <w:tcW w:type="dxa" w:w="1984"/>
            <w:vMerge w:val="restart"/>
            <w:vAlign w:val="center"/>
          </w:tcPr>
          <w:p>
            <w:r>
              <w:t>clean</w:t>
            </w:r>
          </w:p>
        </w:tc>
        <w:tc>
          <w:tcPr>
            <w:tcW w:type="dxa" w:w="1984"/>
            <w:vMerge w:val="restart"/>
            <w:vAlign w:val="center"/>
          </w:tcPr>
          <w:p>
            <w:r>
              <w:t>[kli:n]</w:t>
            </w:r>
          </w:p>
        </w:tc>
        <w:tc>
          <w:tcPr>
            <w:tcW w:type="dxa" w:w="1134"/>
            <w:vAlign w:val="center"/>
          </w:tcPr>
          <w:p>
            <w:r>
              <w:t>adj.</w:t>
            </w:r>
          </w:p>
        </w:tc>
        <w:tc>
          <w:tcPr>
            <w:tcW w:type="dxa" w:w="5329"/>
            <w:vAlign w:val="center"/>
          </w:tcPr>
          <w:p>
            <w:r>
              <w:t>干净的；无污染的；空白的；文明的；</w:t>
            </w:r>
          </w:p>
        </w:tc>
      </w:tr>
      <w:tr>
        <w:tc>
          <w:tcPr>
            <w:tcW w:type="dxa" w:w="1984"/>
            <w:vMerge/>
            <w:vAlign w:val="center"/>
          </w:tcPr>
          <w:p/>
        </w:tc>
        <w:tc>
          <w:tcPr>
            <w:tcW w:type="dxa" w:w="1984"/>
            <w:vMerge/>
            <w:vAlign w:val="center"/>
          </w:tcPr>
          <w:p/>
        </w:tc>
        <w:tc>
          <w:tcPr>
            <w:tcW w:type="dxa" w:w="1134"/>
            <w:vAlign w:val="center"/>
          </w:tcPr>
          <w:p>
            <w:r>
              <w:t>v.</w:t>
            </w:r>
          </w:p>
        </w:tc>
        <w:tc>
          <w:tcPr>
            <w:tcW w:type="dxa" w:w="5329"/>
            <w:vAlign w:val="center"/>
          </w:tcPr>
          <w:p>
            <w:r>
              <w:t>打扫；变干净；除去…的灰尘；清除内脏；</w:t>
            </w:r>
          </w:p>
        </w:tc>
      </w:tr>
      <w:tr>
        <w:tc>
          <w:tcPr>
            <w:tcW w:type="dxa" w:w="1984"/>
            <w:vMerge/>
            <w:vAlign w:val="center"/>
          </w:tcPr>
          <w:p/>
        </w:tc>
        <w:tc>
          <w:tcPr>
            <w:tcW w:type="dxa" w:w="1984"/>
            <w:vMerge/>
            <w:vAlign w:val="center"/>
          </w:tcPr>
          <w:p/>
        </w:tc>
        <w:tc>
          <w:tcPr>
            <w:tcW w:type="dxa" w:w="1134"/>
            <w:vAlign w:val="center"/>
          </w:tcPr>
          <w:p>
            <w:r>
              <w:t>adv.</w:t>
            </w:r>
          </w:p>
        </w:tc>
        <w:tc>
          <w:tcPr>
            <w:tcW w:type="dxa" w:w="5329"/>
            <w:vAlign w:val="center"/>
          </w:tcPr>
          <w:p>
            <w:r>
              <w:t>彻底地；完全地；</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打扫；清扫；</w:t>
            </w:r>
          </w:p>
        </w:tc>
      </w:tr>
      <w:tr>
        <w:tc>
          <w:tcPr>
            <w:tcW w:type="dxa" w:w="1984"/>
            <w:vMerge w:val="restart"/>
            <w:vAlign w:val="center"/>
          </w:tcPr>
          <w:p>
            <w:r>
              <w:t>clothes</w:t>
            </w:r>
          </w:p>
        </w:tc>
        <w:tc>
          <w:tcPr>
            <w:tcW w:type="dxa" w:w="1984"/>
            <w:vMerge w:val="restart"/>
            <w:vAlign w:val="center"/>
          </w:tcPr>
          <w:p>
            <w:r>
              <w:t>[kləʊðz]</w:t>
            </w:r>
          </w:p>
        </w:tc>
        <w:tc>
          <w:tcPr>
            <w:tcW w:type="dxa" w:w="1134"/>
            <w:vAlign w:val="center"/>
          </w:tcPr>
          <w:p>
            <w:r>
              <w:t>n.</w:t>
            </w:r>
          </w:p>
        </w:tc>
        <w:tc>
          <w:tcPr>
            <w:tcW w:type="dxa" w:w="5329"/>
            <w:vAlign w:val="center"/>
          </w:tcPr>
          <w:p>
            <w:r>
              <w:t>衣服，衣物；寝具；</w:t>
            </w:r>
          </w:p>
        </w:tc>
      </w:tr>
      <w:tr>
        <w:tc>
          <w:tcPr>
            <w:tcW w:type="dxa" w:w="1984"/>
            <w:vMerge/>
            <w:vAlign w:val="center"/>
          </w:tcPr>
          <w:p/>
        </w:tc>
        <w:tc>
          <w:tcPr>
            <w:tcW w:type="dxa" w:w="1984"/>
            <w:vMerge/>
            <w:vAlign w:val="center"/>
          </w:tcPr>
          <w:p/>
        </w:tc>
        <w:tc>
          <w:tcPr>
            <w:tcW w:type="dxa" w:w="1134"/>
            <w:vAlign w:val="center"/>
          </w:tcPr>
          <w:p>
            <w:r>
              <w:t>v.</w:t>
            </w:r>
          </w:p>
        </w:tc>
        <w:tc>
          <w:tcPr>
            <w:tcW w:type="dxa" w:w="5329"/>
            <w:vAlign w:val="center"/>
          </w:tcPr>
          <w:p>
            <w:r>
              <w:t>穿（衣）( clothe的第三人称单数)；给…提供衣服；（用语言）表达；覆盖；</w:t>
            </w:r>
          </w:p>
        </w:tc>
      </w:tr>
      <w:tr>
        <w:tc>
          <w:tcPr>
            <w:tcW w:type="dxa" w:w="1984"/>
            <w:vMerge w:val="restart"/>
            <w:vAlign w:val="center"/>
          </w:tcPr>
          <w:p>
            <w:r>
              <w:t>coast</w:t>
            </w:r>
          </w:p>
        </w:tc>
        <w:tc>
          <w:tcPr>
            <w:tcW w:type="dxa" w:w="1984"/>
            <w:vMerge w:val="restart"/>
            <w:vAlign w:val="center"/>
          </w:tcPr>
          <w:p>
            <w:r>
              <w:t>[kəʊst]</w:t>
            </w:r>
          </w:p>
        </w:tc>
        <w:tc>
          <w:tcPr>
            <w:tcW w:type="dxa" w:w="1134"/>
            <w:vAlign w:val="center"/>
          </w:tcPr>
          <w:p>
            <w:r>
              <w:t>n.</w:t>
            </w:r>
          </w:p>
        </w:tc>
        <w:tc>
          <w:tcPr>
            <w:tcW w:type="dxa" w:w="5329"/>
            <w:vAlign w:val="center"/>
          </w:tcPr>
          <w:p>
            <w:r>
              <w:t>海岸；滑坡；</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（汽车或自行车）（尤指不用动力向山坡下）滑行；（做事）不出力；不费力地取得成功；（不用多少动力）快速平稳地移动；</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沿海岸航行；</w:t>
            </w:r>
          </w:p>
        </w:tc>
      </w:tr>
      <w:tr>
        <w:tc>
          <w:tcPr>
            <w:tcW w:type="dxa" w:w="1984"/>
            <w:vMerge w:val="restart"/>
            <w:vAlign w:val="center"/>
          </w:tcPr>
          <w:p>
            <w:r>
              <w:t>control</w:t>
            </w:r>
          </w:p>
        </w:tc>
        <w:tc>
          <w:tcPr>
            <w:tcW w:type="dxa" w:w="1984"/>
            <w:vMerge w:val="restart"/>
            <w:vAlign w:val="center"/>
          </w:tcPr>
          <w:p>
            <w:r>
              <w:t>[kənˈtrəʊl]</w:t>
            </w:r>
          </w:p>
        </w:tc>
        <w:tc>
          <w:tcPr>
            <w:tcW w:type="dxa" w:w="1134"/>
            <w:vAlign w:val="center"/>
          </w:tcPr>
          <w:p>
            <w:r>
              <w:t>vt.</w:t>
            </w:r>
          </w:p>
        </w:tc>
        <w:tc>
          <w:tcPr>
            <w:tcW w:type="dxa" w:w="5329"/>
            <w:vAlign w:val="center"/>
          </w:tcPr>
          <w:p>
            <w:r>
              <w:t>控制；管理；限制；支配；</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支配权；操纵者；（对国家、地区、机构等的）管理权；（键盘上的）控制键；</w:t>
            </w:r>
          </w:p>
        </w:tc>
      </w:tr>
      <w:tr>
        <w:tc>
          <w:tcPr>
            <w:tcW w:type="dxa" w:w="1984"/>
            <w:vMerge w:val="restart"/>
            <w:vAlign w:val="center"/>
          </w:tcPr>
          <w:p>
            <w:r>
              <w:t>cool</w:t>
            </w:r>
          </w:p>
        </w:tc>
        <w:tc>
          <w:tcPr>
            <w:tcW w:type="dxa" w:w="1984"/>
            <w:vMerge w:val="restart"/>
            <w:vAlign w:val="center"/>
          </w:tcPr>
          <w:p>
            <w:r>
              <w:t>[ku:l]</w:t>
            </w:r>
          </w:p>
        </w:tc>
        <w:tc>
          <w:tcPr>
            <w:tcW w:type="dxa" w:w="1134"/>
            <w:vAlign w:val="center"/>
          </w:tcPr>
          <w:p>
            <w:r>
              <w:t>adj.</w:t>
            </w:r>
          </w:p>
        </w:tc>
        <w:tc>
          <w:tcPr>
            <w:tcW w:type="dxa" w:w="5329"/>
            <w:vAlign w:val="center"/>
          </w:tcPr>
          <w:p>
            <w:r>
              <w:t>冷静的；凉爽的；一流的；孤傲冷漠的；</w:t>
            </w:r>
          </w:p>
        </w:tc>
      </w:tr>
      <w:tr>
        <w:tc>
          <w:tcPr>
            <w:tcW w:type="dxa" w:w="1984"/>
            <w:vMerge/>
            <w:vAlign w:val="center"/>
          </w:tcPr>
          <w:p/>
        </w:tc>
        <w:tc>
          <w:tcPr>
            <w:tcW w:type="dxa" w:w="1984"/>
            <w:vMerge/>
            <w:vAlign w:val="center"/>
          </w:tcPr>
          <w:p/>
        </w:tc>
        <w:tc>
          <w:tcPr>
            <w:tcW w:type="dxa" w:w="1134"/>
            <w:vAlign w:val="center"/>
          </w:tcPr>
          <w:p>
            <w:r>
              <w:t>vt.&amp; vi.</w:t>
            </w:r>
          </w:p>
        </w:tc>
        <w:tc>
          <w:tcPr>
            <w:tcW w:type="dxa" w:w="5329"/>
            <w:vAlign w:val="center"/>
          </w:tcPr>
          <w:p>
            <w:r>
              <w:t>（使）变凉；（使）冷静，使冷却；变凉，冷却；平息；</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凉气，凉快的地方；凉爽，凉爽的空气；</w:t>
            </w:r>
          </w:p>
        </w:tc>
      </w:tr>
      <w:tr>
        <w:tc>
          <w:tcPr>
            <w:tcW w:type="dxa" w:w="1984"/>
            <w:vAlign w:val="center"/>
          </w:tcPr>
          <w:p>
            <w:r>
              <w:t>corn</w:t>
            </w:r>
          </w:p>
        </w:tc>
        <w:tc>
          <w:tcPr>
            <w:tcW w:type="dxa" w:w="1984"/>
            <w:vAlign w:val="center"/>
          </w:tcPr>
          <w:p>
            <w:r>
              <w:t>[kɔ:n]</w:t>
            </w:r>
          </w:p>
        </w:tc>
        <w:tc>
          <w:tcPr>
            <w:tcW w:type="dxa" w:w="1134"/>
            <w:vAlign w:val="center"/>
          </w:tcPr>
          <w:p>
            <w:r>
              <w:t>n.</w:t>
            </w:r>
          </w:p>
        </w:tc>
        <w:tc>
          <w:tcPr>
            <w:tcW w:type="dxa" w:w="5329"/>
            <w:vAlign w:val="center"/>
          </w:tcPr>
          <w:p>
            <w:r>
              <w:t>&lt;英&gt;谷物；&lt;美&gt;玉米；鸡眼；</w:t>
            </w:r>
          </w:p>
        </w:tc>
      </w:tr>
      <w:tr>
        <w:tc>
          <w:tcPr>
            <w:tcW w:type="dxa" w:w="1984"/>
            <w:vMerge w:val="restart"/>
            <w:vAlign w:val="center"/>
          </w:tcPr>
          <w:p>
            <w:r>
              <w:t>corner</w:t>
            </w:r>
          </w:p>
        </w:tc>
        <w:tc>
          <w:tcPr>
            <w:tcW w:type="dxa" w:w="1984"/>
            <w:vMerge w:val="restart"/>
            <w:vAlign w:val="center"/>
          </w:tcPr>
          <w:p>
            <w:r>
              <w:t>[ˈkɔ:nə(r)]</w:t>
            </w:r>
          </w:p>
        </w:tc>
        <w:tc>
          <w:tcPr>
            <w:tcW w:type="dxa" w:w="1134"/>
            <w:vAlign w:val="center"/>
          </w:tcPr>
          <w:p>
            <w:r>
              <w:t>n.</w:t>
            </w:r>
          </w:p>
        </w:tc>
        <w:tc>
          <w:tcPr>
            <w:tcW w:type="dxa" w:w="5329"/>
            <w:vAlign w:val="center"/>
          </w:tcPr>
          <w:p>
            <w:r>
              <w:t>角落，角；拐角；困境；[商]囤积；</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驾车转弯；聚于角落；</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垄断；逼入困境；</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位于角落的；</w:t>
            </w:r>
          </w:p>
        </w:tc>
      </w:tr>
      <w:tr>
        <w:tc>
          <w:tcPr>
            <w:tcW w:type="dxa" w:w="1984"/>
            <w:vMerge w:val="restart"/>
            <w:vAlign w:val="center"/>
          </w:tcPr>
          <w:p>
            <w:r>
              <w:t>cover</w:t>
            </w:r>
          </w:p>
        </w:tc>
        <w:tc>
          <w:tcPr>
            <w:tcW w:type="dxa" w:w="1984"/>
            <w:vMerge w:val="restart"/>
            <w:vAlign w:val="center"/>
          </w:tcPr>
          <w:p>
            <w:r>
              <w:t>[ˈkʌvə(r)]</w:t>
            </w:r>
          </w:p>
        </w:tc>
        <w:tc>
          <w:tcPr>
            <w:tcW w:type="dxa" w:w="1134"/>
            <w:vAlign w:val="center"/>
          </w:tcPr>
          <w:p>
            <w:r>
              <w:t>v.</w:t>
            </w:r>
          </w:p>
        </w:tc>
        <w:tc>
          <w:tcPr>
            <w:tcW w:type="dxa" w:w="5329"/>
            <w:vAlign w:val="center"/>
          </w:tcPr>
          <w:p>
            <w:r>
              <w:t>遮盖；掩蔽；涉及；洒上；</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覆盖物；避难所；掩护；封面；</w:t>
            </w:r>
          </w:p>
        </w:tc>
      </w:tr>
      <w:tr>
        <w:tc>
          <w:tcPr>
            <w:tcW w:type="dxa" w:w="1984"/>
            <w:vMerge w:val="restart"/>
            <w:vAlign w:val="center"/>
          </w:tcPr>
          <w:p>
            <w:r>
              <w:t>cross</w:t>
            </w:r>
          </w:p>
        </w:tc>
        <w:tc>
          <w:tcPr>
            <w:tcW w:type="dxa" w:w="1984"/>
            <w:vMerge w:val="restart"/>
            <w:vAlign w:val="center"/>
          </w:tcPr>
          <w:p>
            <w:r>
              <w:t>[krɒs]</w:t>
            </w:r>
          </w:p>
        </w:tc>
        <w:tc>
          <w:tcPr>
            <w:tcW w:type="dxa" w:w="1134"/>
            <w:vAlign w:val="center"/>
          </w:tcPr>
          <w:p>
            <w:r>
              <w:t>n.</w:t>
            </w:r>
          </w:p>
        </w:tc>
        <w:tc>
          <w:tcPr>
            <w:tcW w:type="dxa" w:w="5329"/>
            <w:vAlign w:val="center"/>
          </w:tcPr>
          <w:p>
            <w:r>
              <w:t>十字架；十字形饰物；杂交品种；痛苦；</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交错而行；横渡；越境；</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杂交；横跨，穿越；划掉；使相交；</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坏脾气的， 易怒的；相反的，反向的；</w:t>
            </w:r>
          </w:p>
        </w:tc>
      </w:tr>
      <w:tr>
        <w:tc>
          <w:tcPr>
            <w:tcW w:type="dxa" w:w="1984"/>
            <w:vMerge w:val="restart"/>
            <w:vAlign w:val="center"/>
          </w:tcPr>
          <w:p>
            <w:r>
              <w:t>dead</w:t>
            </w:r>
          </w:p>
        </w:tc>
        <w:tc>
          <w:tcPr>
            <w:tcW w:type="dxa" w:w="1984"/>
            <w:vMerge w:val="restart"/>
            <w:vAlign w:val="center"/>
          </w:tcPr>
          <w:p>
            <w:r>
              <w:t>[ded]</w:t>
            </w:r>
          </w:p>
        </w:tc>
        <w:tc>
          <w:tcPr>
            <w:tcW w:type="dxa" w:w="1134"/>
            <w:vAlign w:val="center"/>
          </w:tcPr>
          <w:p>
            <w:r>
              <w:t>adj.</w:t>
            </w:r>
          </w:p>
        </w:tc>
        <w:tc>
          <w:tcPr>
            <w:tcW w:type="dxa" w:w="5329"/>
            <w:vAlign w:val="center"/>
          </w:tcPr>
          <w:p>
            <w:r>
              <w:t>死去的；完全的；无感觉的；呆板的；</w:t>
            </w:r>
          </w:p>
        </w:tc>
      </w:tr>
      <w:tr>
        <w:tc>
          <w:tcPr>
            <w:tcW w:type="dxa" w:w="1984"/>
            <w:vMerge/>
            <w:vAlign w:val="center"/>
          </w:tcPr>
          <w:p/>
        </w:tc>
        <w:tc>
          <w:tcPr>
            <w:tcW w:type="dxa" w:w="1984"/>
            <w:vMerge/>
            <w:vAlign w:val="center"/>
          </w:tcPr>
          <w:p/>
        </w:tc>
        <w:tc>
          <w:tcPr>
            <w:tcW w:type="dxa" w:w="1134"/>
            <w:vAlign w:val="center"/>
          </w:tcPr>
          <w:p>
            <w:r>
              <w:t>adv.</w:t>
            </w:r>
          </w:p>
        </w:tc>
        <w:tc>
          <w:tcPr>
            <w:tcW w:type="dxa" w:w="5329"/>
            <w:vAlign w:val="center"/>
          </w:tcPr>
          <w:p>
            <w:r>
              <w:t>完全地；非常；绝对；极度；</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死者；（死一样的）寂静；极寒时候；</w:t>
            </w:r>
          </w:p>
        </w:tc>
      </w:tr>
      <w:tr>
        <w:tc>
          <w:tcPr>
            <w:tcW w:type="dxa" w:w="1984"/>
            <w:vMerge w:val="restart"/>
            <w:vAlign w:val="center"/>
          </w:tcPr>
          <w:p>
            <w:r>
              <w:t>deal</w:t>
            </w:r>
          </w:p>
        </w:tc>
        <w:tc>
          <w:tcPr>
            <w:tcW w:type="dxa" w:w="1984"/>
            <w:vMerge w:val="restart"/>
            <w:vAlign w:val="center"/>
          </w:tcPr>
          <w:p>
            <w:r>
              <w:t>[di:l]</w:t>
            </w:r>
          </w:p>
        </w:tc>
        <w:tc>
          <w:tcPr>
            <w:tcW w:type="dxa" w:w="1134"/>
            <w:vAlign w:val="center"/>
          </w:tcPr>
          <w:p>
            <w:r>
              <w:t>vt.</w:t>
            </w:r>
          </w:p>
        </w:tc>
        <w:tc>
          <w:tcPr>
            <w:tcW w:type="dxa" w:w="5329"/>
            <w:vAlign w:val="center"/>
          </w:tcPr>
          <w:p>
            <w:r>
              <w:t>[牌戏]分；分配；经营；施予；</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（一笔）交易；许多；待遇；发牌；</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论述；（有效地或成功地）处理；惩处；交易；</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冷杉木制的，松木制的；</w:t>
            </w:r>
          </w:p>
        </w:tc>
      </w:tr>
      <w:tr>
        <w:tc>
          <w:tcPr>
            <w:tcW w:type="dxa" w:w="1984"/>
            <w:vAlign w:val="center"/>
          </w:tcPr>
          <w:p>
            <w:r>
              <w:t>death</w:t>
            </w:r>
          </w:p>
        </w:tc>
        <w:tc>
          <w:tcPr>
            <w:tcW w:type="dxa" w:w="1984"/>
            <w:vAlign w:val="center"/>
          </w:tcPr>
          <w:p>
            <w:r>
              <w:t>[deθ]</w:t>
            </w:r>
          </w:p>
        </w:tc>
        <w:tc>
          <w:tcPr>
            <w:tcW w:type="dxa" w:w="1134"/>
            <w:vAlign w:val="center"/>
          </w:tcPr>
          <w:p>
            <w:r>
              <w:t>n.</w:t>
            </w:r>
          </w:p>
        </w:tc>
        <w:tc>
          <w:tcPr>
            <w:tcW w:type="dxa" w:w="5329"/>
            <w:vAlign w:val="center"/>
          </w:tcPr>
          <w:p>
            <w:r>
              <w:t>死亡；（某种）死法，死亡方式；病危；死神；</w:t>
            </w:r>
          </w:p>
        </w:tc>
      </w:tr>
      <w:tr>
        <w:tc>
          <w:tcPr>
            <w:tcW w:type="dxa" w:w="1984"/>
            <w:vMerge w:val="restart"/>
            <w:vAlign w:val="center"/>
          </w:tcPr>
          <w:p>
            <w:r>
              <w:t>decide</w:t>
            </w:r>
          </w:p>
        </w:tc>
        <w:tc>
          <w:tcPr>
            <w:tcW w:type="dxa" w:w="1984"/>
            <w:vMerge w:val="restart"/>
            <w:vAlign w:val="center"/>
          </w:tcPr>
          <w:p>
            <w:r>
              <w:t>[dɪˈsaɪd]</w:t>
            </w:r>
          </w:p>
        </w:tc>
        <w:tc>
          <w:tcPr>
            <w:tcW w:type="dxa" w:w="1134"/>
            <w:vAlign w:val="center"/>
          </w:tcPr>
          <w:p>
            <w:r>
              <w:t>vt.</w:t>
            </w:r>
          </w:p>
        </w:tc>
        <w:tc>
          <w:tcPr>
            <w:tcW w:type="dxa" w:w="5329"/>
            <w:vAlign w:val="center"/>
          </w:tcPr>
          <w:p>
            <w:r>
              <w:t>决定；决心；解决；裁决；</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决定；下决心；</w:t>
            </w:r>
          </w:p>
        </w:tc>
      </w:tr>
      <w:tr>
        <w:tc>
          <w:tcPr>
            <w:tcW w:type="dxa" w:w="1984"/>
            <w:vAlign w:val="center"/>
          </w:tcPr>
          <w:p>
            <w:r>
              <w:t>difficult</w:t>
            </w:r>
          </w:p>
        </w:tc>
        <w:tc>
          <w:tcPr>
            <w:tcW w:type="dxa" w:w="1984"/>
            <w:vAlign w:val="center"/>
          </w:tcPr>
          <w:p>
            <w:r>
              <w:t>[ˈdɪfɪkəlt]</w:t>
            </w:r>
          </w:p>
        </w:tc>
        <w:tc>
          <w:tcPr>
            <w:tcW w:type="dxa" w:w="1134"/>
            <w:vAlign w:val="center"/>
          </w:tcPr>
          <w:p>
            <w:r>
              <w:t>adj.</w:t>
            </w:r>
          </w:p>
        </w:tc>
        <w:tc>
          <w:tcPr>
            <w:tcW w:type="dxa" w:w="5329"/>
            <w:vAlign w:val="center"/>
          </w:tcPr>
          <w:p>
            <w:r>
              <w:t>困难的；难做的；难解的；不易相处的；</w:t>
            </w:r>
          </w:p>
        </w:tc>
      </w:tr>
      <w:tr>
        <w:tc>
          <w:tcPr>
            <w:tcW w:type="dxa" w:w="1984"/>
            <w:vAlign w:val="center"/>
          </w:tcPr>
          <w:p>
            <w:r>
              <w:t>doesn't</w:t>
            </w:r>
          </w:p>
        </w:tc>
        <w:tc>
          <w:tcPr>
            <w:tcW w:type="dxa" w:w="1984"/>
            <w:vAlign w:val="center"/>
          </w:tcPr>
          <w:p>
            <w:r>
              <w:t>[ˈdʌznt]</w:t>
            </w:r>
          </w:p>
        </w:tc>
        <w:tc>
          <w:tcPr>
            <w:tcW w:type="dxa" w:w="1134"/>
            <w:vAlign w:val="center"/>
          </w:tcPr>
          <w:p>
            <w:r>
              <w:t>aux.</w:t>
            </w:r>
          </w:p>
        </w:tc>
        <w:tc>
          <w:tcPr>
            <w:tcW w:type="dxa" w:w="5329"/>
            <w:vAlign w:val="center"/>
          </w:tcPr>
          <w:p>
            <w:r>
              <w:t>表示否定；</w:t>
            </w:r>
          </w:p>
        </w:tc>
      </w:tr>
      <w:tr>
        <w:tc>
          <w:tcPr>
            <w:tcW w:type="dxa" w:w="1984"/>
            <w:vMerge w:val="restart"/>
            <w:vAlign w:val="center"/>
          </w:tcPr>
          <w:p>
            <w:r>
              <w:t>drive</w:t>
            </w:r>
          </w:p>
        </w:tc>
        <w:tc>
          <w:tcPr>
            <w:tcW w:type="dxa" w:w="1984"/>
            <w:vMerge w:val="restart"/>
            <w:vAlign w:val="center"/>
          </w:tcPr>
          <w:p>
            <w:r>
              <w:t>[draɪv]</w:t>
            </w:r>
          </w:p>
        </w:tc>
        <w:tc>
          <w:tcPr>
            <w:tcW w:type="dxa" w:w="1134"/>
            <w:vAlign w:val="center"/>
          </w:tcPr>
          <w:p>
            <w:r>
              <w:t>v.</w:t>
            </w:r>
          </w:p>
        </w:tc>
        <w:tc>
          <w:tcPr>
            <w:tcW w:type="dxa" w:w="5329"/>
            <w:vAlign w:val="center"/>
          </w:tcPr>
          <w:p>
            <w:r>
              <w:t>驾驶；开车；驱动；迫使；</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驱车旅行；驱动力；车道；驱动器；</w:t>
            </w:r>
          </w:p>
        </w:tc>
      </w:tr>
      <w:tr>
        <w:tc>
          <w:tcPr>
            <w:tcW w:type="dxa" w:w="1984"/>
            <w:vMerge w:val="restart"/>
            <w:vAlign w:val="center"/>
          </w:tcPr>
          <w:p>
            <w:r>
              <w:t>engine</w:t>
            </w:r>
          </w:p>
        </w:tc>
        <w:tc>
          <w:tcPr>
            <w:tcW w:type="dxa" w:w="1984"/>
            <w:vMerge w:val="restart"/>
            <w:vAlign w:val="center"/>
          </w:tcPr>
          <w:p>
            <w:r>
              <w:t>[ˈendʒɪn]</w:t>
            </w:r>
          </w:p>
        </w:tc>
        <w:tc>
          <w:tcPr>
            <w:tcW w:type="dxa" w:w="1134"/>
            <w:vAlign w:val="center"/>
          </w:tcPr>
          <w:p>
            <w:r>
              <w:t>n.</w:t>
            </w:r>
          </w:p>
        </w:tc>
        <w:tc>
          <w:tcPr>
            <w:tcW w:type="dxa" w:w="5329"/>
            <w:vAlign w:val="center"/>
          </w:tcPr>
          <w:p>
            <w:r>
              <w:t>发动机，引擎；工具；火车头；机车；</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给…安装发动机；</w:t>
            </w:r>
          </w:p>
        </w:tc>
      </w:tr>
      <w:tr>
        <w:tc>
          <w:tcPr>
            <w:tcW w:type="dxa" w:w="1984"/>
            <w:vMerge w:val="restart"/>
            <w:vAlign w:val="center"/>
          </w:tcPr>
          <w:p>
            <w:r>
              <w:t>evening</w:t>
            </w:r>
          </w:p>
        </w:tc>
        <w:tc>
          <w:tcPr>
            <w:tcW w:type="dxa" w:w="1984"/>
            <w:vMerge w:val="restart"/>
            <w:vAlign w:val="center"/>
          </w:tcPr>
          <w:p>
            <w:r>
              <w:t>[ˈi:vnɪŋ]</w:t>
            </w:r>
          </w:p>
        </w:tc>
        <w:tc>
          <w:tcPr>
            <w:tcW w:type="dxa" w:w="1134"/>
            <w:vAlign w:val="center"/>
          </w:tcPr>
          <w:p>
            <w:r>
              <w:t>n.</w:t>
            </w:r>
          </w:p>
        </w:tc>
        <w:tc>
          <w:tcPr>
            <w:tcW w:type="dxa" w:w="5329"/>
            <w:vAlign w:val="center"/>
          </w:tcPr>
          <w:p>
            <w:r>
              <w:t>傍晚；黄昏；晚会；晚年，衰退期，末期；</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在晚上的；为晚上的；晚上用的；</w:t>
            </w:r>
          </w:p>
        </w:tc>
      </w:tr>
      <w:tr>
        <w:tc>
          <w:tcPr>
            <w:tcW w:type="dxa" w:w="1984"/>
            <w:vMerge/>
            <w:vAlign w:val="center"/>
          </w:tcPr>
          <w:p/>
        </w:tc>
        <w:tc>
          <w:tcPr>
            <w:tcW w:type="dxa" w:w="1984"/>
            <w:vMerge/>
            <w:vAlign w:val="center"/>
          </w:tcPr>
          <w:p/>
        </w:tc>
        <w:tc>
          <w:tcPr>
            <w:tcW w:type="dxa" w:w="1134"/>
            <w:vAlign w:val="center"/>
          </w:tcPr>
          <w:p>
            <w:r>
              <w:t>int.</w:t>
            </w:r>
          </w:p>
        </w:tc>
        <w:tc>
          <w:tcPr>
            <w:tcW w:type="dxa" w:w="5329"/>
            <w:vAlign w:val="center"/>
          </w:tcPr>
          <w:p>
            <w:r>
              <w:t>晚上好；</w:t>
            </w:r>
          </w:p>
        </w:tc>
      </w:tr>
      <w:tr>
        <w:tc>
          <w:tcPr>
            <w:tcW w:type="dxa" w:w="1984"/>
            <w:vAlign w:val="center"/>
          </w:tcPr>
          <w:p>
            <w:r>
              <w:t>farmer</w:t>
            </w:r>
          </w:p>
        </w:tc>
        <w:tc>
          <w:tcPr>
            <w:tcW w:type="dxa" w:w="1984"/>
            <w:vAlign w:val="center"/>
          </w:tcPr>
          <w:p>
            <w:r>
              <w:t>[ˈfɑ:mə(r)]</w:t>
            </w:r>
          </w:p>
        </w:tc>
        <w:tc>
          <w:tcPr>
            <w:tcW w:type="dxa" w:w="1134"/>
            <w:vAlign w:val="center"/>
          </w:tcPr>
          <w:p>
            <w:r>
              <w:t>n.</w:t>
            </w:r>
          </w:p>
        </w:tc>
        <w:tc>
          <w:tcPr>
            <w:tcW w:type="dxa" w:w="5329"/>
            <w:vAlign w:val="center"/>
          </w:tcPr>
          <w:p>
            <w:r>
              <w:t>农场主，农民；承包人；</w:t>
            </w:r>
          </w:p>
        </w:tc>
      </w:tr>
      <w:tr>
        <w:tc>
          <w:tcPr>
            <w:tcW w:type="dxa" w:w="1984"/>
            <w:vMerge w:val="restart"/>
            <w:vAlign w:val="center"/>
          </w:tcPr>
          <w:p>
            <w:r>
              <w:t>faster</w:t>
            </w:r>
          </w:p>
        </w:tc>
        <w:tc>
          <w:tcPr>
            <w:tcW w:type="dxa" w:w="1984"/>
            <w:vMerge w:val="restart"/>
            <w:vAlign w:val="center"/>
          </w:tcPr>
          <w:p>
            <w:r>
              <w:t>['fa:stə]</w:t>
            </w:r>
          </w:p>
        </w:tc>
        <w:tc>
          <w:tcPr>
            <w:tcW w:type="dxa" w:w="1134"/>
            <w:vAlign w:val="center"/>
          </w:tcPr>
          <w:p>
            <w:r>
              <w:t>adj.</w:t>
            </w:r>
          </w:p>
        </w:tc>
        <w:tc>
          <w:tcPr>
            <w:tcW w:type="dxa" w:w="5329"/>
            <w:vAlign w:val="center"/>
          </w:tcPr>
          <w:p>
            <w:r>
              <w:t>更快的；快的( fast的比较级 )；走得快；感光快的；[摄影术]快动作的（镜头）；</w:t>
            </w:r>
          </w:p>
        </w:tc>
      </w:tr>
      <w:tr>
        <w:tc>
          <w:tcPr>
            <w:tcW w:type="dxa" w:w="1984"/>
            <w:vMerge/>
            <w:vAlign w:val="center"/>
          </w:tcPr>
          <w:p/>
        </w:tc>
        <w:tc>
          <w:tcPr>
            <w:tcW w:type="dxa" w:w="1984"/>
            <w:vMerge/>
            <w:vAlign w:val="center"/>
          </w:tcPr>
          <w:p/>
        </w:tc>
        <w:tc>
          <w:tcPr>
            <w:tcW w:type="dxa" w:w="1134"/>
            <w:vAlign w:val="center"/>
          </w:tcPr>
          <w:p>
            <w:r>
              <w:t>adv.</w:t>
            </w:r>
          </w:p>
        </w:tc>
        <w:tc>
          <w:tcPr>
            <w:tcW w:type="dxa" w:w="5329"/>
            <w:vAlign w:val="center"/>
          </w:tcPr>
          <w:p>
            <w:r>
              <w:t>更快地；</w:t>
            </w:r>
          </w:p>
        </w:tc>
      </w:tr>
      <w:tr>
        <w:tc>
          <w:tcPr>
            <w:tcW w:type="dxa" w:w="1984"/>
            <w:vMerge w:val="restart"/>
            <w:vAlign w:val="center"/>
          </w:tcPr>
          <w:p>
            <w:r>
              <w:t>fight</w:t>
            </w:r>
          </w:p>
        </w:tc>
        <w:tc>
          <w:tcPr>
            <w:tcW w:type="dxa" w:w="1984"/>
            <w:vMerge w:val="restart"/>
            <w:vAlign w:val="center"/>
          </w:tcPr>
          <w:p>
            <w:r>
              <w:t>[faɪt]</w:t>
            </w:r>
          </w:p>
        </w:tc>
        <w:tc>
          <w:tcPr>
            <w:tcW w:type="dxa" w:w="1134"/>
            <w:vAlign w:val="center"/>
          </w:tcPr>
          <w:p>
            <w:r>
              <w:t>vt.&amp; vi.</w:t>
            </w:r>
          </w:p>
        </w:tc>
        <w:tc>
          <w:tcPr>
            <w:tcW w:type="dxa" w:w="5329"/>
            <w:vAlign w:val="center"/>
          </w:tcPr>
          <w:p>
            <w:r>
              <w:t>战斗；斗争；打架；吵架；</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打架；吵架；战斗；斗志；</w:t>
            </w:r>
          </w:p>
        </w:tc>
      </w:tr>
      <w:tr>
        <w:tc>
          <w:tcPr>
            <w:tcW w:type="dxa" w:w="1984"/>
            <w:vMerge w:val="restart"/>
            <w:vAlign w:val="center"/>
          </w:tcPr>
          <w:p>
            <w:r>
              <w:t>fill</w:t>
            </w:r>
          </w:p>
        </w:tc>
        <w:tc>
          <w:tcPr>
            <w:tcW w:type="dxa" w:w="1984"/>
            <w:vMerge w:val="restart"/>
            <w:vAlign w:val="center"/>
          </w:tcPr>
          <w:p>
            <w:r>
              <w:t>[fɪl]</w:t>
            </w:r>
          </w:p>
        </w:tc>
        <w:tc>
          <w:tcPr>
            <w:tcW w:type="dxa" w:w="1134"/>
            <w:vAlign w:val="center"/>
          </w:tcPr>
          <w:p>
            <w:r>
              <w:t>vt.&amp; vi.</w:t>
            </w:r>
          </w:p>
        </w:tc>
        <w:tc>
          <w:tcPr>
            <w:tcW w:type="dxa" w:w="5329"/>
            <w:vAlign w:val="center"/>
          </w:tcPr>
          <w:p>
            <w:r>
              <w:t>（使）充满，（使）装满；</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满足；配药；（按订单）供应；使充满（感情）；</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填满…的量；充分；装填物；路堤；</w:t>
            </w:r>
          </w:p>
        </w:tc>
      </w:tr>
      <w:tr>
        <w:tc>
          <w:tcPr>
            <w:tcW w:type="dxa" w:w="1984"/>
            <w:vMerge w:val="restart"/>
            <w:vAlign w:val="center"/>
          </w:tcPr>
          <w:p>
            <w:r>
              <w:t>finger</w:t>
            </w:r>
          </w:p>
        </w:tc>
        <w:tc>
          <w:tcPr>
            <w:tcW w:type="dxa" w:w="1984"/>
            <w:vMerge w:val="restart"/>
            <w:vAlign w:val="center"/>
          </w:tcPr>
          <w:p>
            <w:r>
              <w:t>[ˈfɪŋgə(r)]</w:t>
            </w:r>
          </w:p>
        </w:tc>
        <w:tc>
          <w:tcPr>
            <w:tcW w:type="dxa" w:w="1134"/>
            <w:vAlign w:val="center"/>
          </w:tcPr>
          <w:p>
            <w:r>
              <w:t>n.</w:t>
            </w:r>
          </w:p>
        </w:tc>
        <w:tc>
          <w:tcPr>
            <w:tcW w:type="dxa" w:w="5329"/>
            <w:vAlign w:val="center"/>
          </w:tcPr>
          <w:p>
            <w:r>
              <w:t>手指；指状物；指针；</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伸出；告发；用手指触摸；</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用手指触摸；拨弄；</w:t>
            </w:r>
          </w:p>
        </w:tc>
      </w:tr>
      <w:tr>
        <w:tc>
          <w:tcPr>
            <w:tcW w:type="dxa" w:w="1984"/>
            <w:vMerge w:val="restart"/>
            <w:vAlign w:val="center"/>
          </w:tcPr>
          <w:p>
            <w:r>
              <w:t>force</w:t>
            </w:r>
          </w:p>
        </w:tc>
        <w:tc>
          <w:tcPr>
            <w:tcW w:type="dxa" w:w="1984"/>
            <w:vMerge w:val="restart"/>
            <w:vAlign w:val="center"/>
          </w:tcPr>
          <w:p>
            <w:r>
              <w:t>[fɔ:s]</w:t>
            </w:r>
          </w:p>
        </w:tc>
        <w:tc>
          <w:tcPr>
            <w:tcW w:type="dxa" w:w="1134"/>
            <w:vAlign w:val="center"/>
          </w:tcPr>
          <w:p>
            <w:r>
              <w:t>n.</w:t>
            </w:r>
          </w:p>
        </w:tc>
        <w:tc>
          <w:tcPr>
            <w:tcW w:type="dxa" w:w="5329"/>
            <w:vAlign w:val="center"/>
          </w:tcPr>
          <w:p>
            <w:r>
              <w:t>力；武力；（社会）势力；魄力；</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强迫；强行；促使，推动；</w:t>
            </w:r>
          </w:p>
        </w:tc>
      </w:tr>
      <w:tr>
        <w:tc>
          <w:tcPr>
            <w:tcW w:type="dxa" w:w="1984"/>
            <w:vMerge w:val="restart"/>
            <w:vAlign w:val="center"/>
          </w:tcPr>
          <w:p>
            <w:r>
              <w:t>forward</w:t>
            </w:r>
          </w:p>
        </w:tc>
        <w:tc>
          <w:tcPr>
            <w:tcW w:type="dxa" w:w="1984"/>
            <w:vMerge w:val="restart"/>
            <w:vAlign w:val="center"/>
          </w:tcPr>
          <w:p>
            <w:r>
              <w:t>[ˈfɔ:wəd]</w:t>
            </w:r>
          </w:p>
        </w:tc>
        <w:tc>
          <w:tcPr>
            <w:tcW w:type="dxa" w:w="1134"/>
            <w:vAlign w:val="center"/>
          </w:tcPr>
          <w:p>
            <w:r>
              <w:t>adv.</w:t>
            </w:r>
          </w:p>
        </w:tc>
        <w:tc>
          <w:tcPr>
            <w:tcW w:type="dxa" w:w="5329"/>
            <w:vAlign w:val="center"/>
          </w:tcPr>
          <w:p>
            <w:r>
              <w:t>前进地；向前；至将来；提前地；</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向前方的；迅速的；（社会、政治）进步的；早熟的；</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促进，助长；（按新地址）转寄；发送；</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前锋；</w:t>
            </w:r>
          </w:p>
        </w:tc>
      </w:tr>
      <w:tr>
        <w:tc>
          <w:tcPr>
            <w:tcW w:type="dxa" w:w="1984"/>
            <w:vMerge w:val="restart"/>
            <w:vAlign w:val="center"/>
          </w:tcPr>
          <w:p>
            <w:r>
              <w:t>fresh</w:t>
            </w:r>
          </w:p>
        </w:tc>
        <w:tc>
          <w:tcPr>
            <w:tcW w:type="dxa" w:w="1984"/>
            <w:vMerge w:val="restart"/>
            <w:vAlign w:val="center"/>
          </w:tcPr>
          <w:p>
            <w:r>
              <w:t>[freʃ]</w:t>
            </w:r>
          </w:p>
        </w:tc>
        <w:tc>
          <w:tcPr>
            <w:tcW w:type="dxa" w:w="1134"/>
            <w:vAlign w:val="center"/>
          </w:tcPr>
          <w:p>
            <w:r>
              <w:t>adj.</w:t>
            </w:r>
          </w:p>
        </w:tc>
        <w:tc>
          <w:tcPr>
            <w:tcW w:type="dxa" w:w="5329"/>
            <w:vAlign w:val="center"/>
          </w:tcPr>
          <w:p>
            <w:r>
              <w:t>新鲜的；淡水的；新的；无经验的；</w:t>
            </w:r>
          </w:p>
        </w:tc>
      </w:tr>
      <w:tr>
        <w:tc>
          <w:tcPr>
            <w:tcW w:type="dxa" w:w="1984"/>
            <w:vMerge/>
            <w:vAlign w:val="center"/>
          </w:tcPr>
          <w:p/>
        </w:tc>
        <w:tc>
          <w:tcPr>
            <w:tcW w:type="dxa" w:w="1984"/>
            <w:vMerge/>
            <w:vAlign w:val="center"/>
          </w:tcPr>
          <w:p/>
        </w:tc>
        <w:tc>
          <w:tcPr>
            <w:tcW w:type="dxa" w:w="1134"/>
            <w:vAlign w:val="center"/>
          </w:tcPr>
          <w:p>
            <w:r>
              <w:t>adv.</w:t>
            </w:r>
          </w:p>
        </w:tc>
        <w:tc>
          <w:tcPr>
            <w:tcW w:type="dxa" w:w="5329"/>
            <w:vAlign w:val="center"/>
          </w:tcPr>
          <w:p>
            <w:r>
              <w:t>刚；最新的；</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开始；新生；泛滥；淡水流；</w:t>
            </w:r>
          </w:p>
        </w:tc>
      </w:tr>
      <w:tr>
        <w:tc>
          <w:tcPr>
            <w:tcW w:type="dxa" w:w="1984"/>
            <w:vMerge w:val="restart"/>
            <w:vAlign w:val="center"/>
          </w:tcPr>
          <w:p>
            <w:r>
              <w:t>garden</w:t>
            </w:r>
          </w:p>
        </w:tc>
        <w:tc>
          <w:tcPr>
            <w:tcW w:type="dxa" w:w="1984"/>
            <w:vMerge w:val="restart"/>
            <w:vAlign w:val="center"/>
          </w:tcPr>
          <w:p>
            <w:r>
              <w:t>[ˈgɑ:dn]</w:t>
            </w:r>
          </w:p>
        </w:tc>
        <w:tc>
          <w:tcPr>
            <w:tcW w:type="dxa" w:w="1134"/>
            <w:vAlign w:val="center"/>
          </w:tcPr>
          <w:p>
            <w:r>
              <w:t>n.</w:t>
            </w:r>
          </w:p>
        </w:tc>
        <w:tc>
          <w:tcPr>
            <w:tcW w:type="dxa" w:w="5329"/>
            <w:vAlign w:val="center"/>
          </w:tcPr>
          <w:p>
            <w:r>
              <w:t>花园，菜园；公园；供应点心的露天设施；大型公共礼堂；</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造园，开辟（一小片土地）作为花园；以花园装饰；</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从事园艺；</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花园的，园艺的；普通的，平凡的；</w:t>
            </w:r>
          </w:p>
        </w:tc>
      </w:tr>
      <w:tr>
        <w:tc>
          <w:tcPr>
            <w:tcW w:type="dxa" w:w="1984"/>
            <w:vMerge w:val="restart"/>
            <w:vAlign w:val="center"/>
          </w:tcPr>
          <w:p>
            <w:r>
              <w:t>general</w:t>
            </w:r>
          </w:p>
        </w:tc>
        <w:tc>
          <w:tcPr>
            <w:tcW w:type="dxa" w:w="1984"/>
            <w:vMerge w:val="restart"/>
            <w:vAlign w:val="center"/>
          </w:tcPr>
          <w:p>
            <w:r>
              <w:t>[ˈdʒenrəl]</w:t>
            </w:r>
          </w:p>
        </w:tc>
        <w:tc>
          <w:tcPr>
            <w:tcW w:type="dxa" w:w="1134"/>
            <w:vAlign w:val="center"/>
          </w:tcPr>
          <w:p>
            <w:r>
              <w:t>adj.</w:t>
            </w:r>
          </w:p>
        </w:tc>
        <w:tc>
          <w:tcPr>
            <w:tcW w:type="dxa" w:w="5329"/>
            <w:vAlign w:val="center"/>
          </w:tcPr>
          <w:p>
            <w:r>
              <w:t>大致的；综合的；总的，全体的；普遍的；</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上将；一般；一般原则；常规；</w:t>
            </w:r>
          </w:p>
        </w:tc>
      </w:tr>
      <w:tr>
        <w:tc>
          <w:tcPr>
            <w:tcW w:type="dxa" w:w="1984"/>
            <w:vMerge w:val="restart"/>
            <w:vAlign w:val="center"/>
          </w:tcPr>
          <w:p>
            <w:r>
              <w:t>glad</w:t>
            </w:r>
          </w:p>
        </w:tc>
        <w:tc>
          <w:tcPr>
            <w:tcW w:type="dxa" w:w="1984"/>
            <w:vMerge w:val="restart"/>
            <w:vAlign w:val="center"/>
          </w:tcPr>
          <w:p>
            <w:r>
              <w:t>[glæd]</w:t>
            </w:r>
          </w:p>
        </w:tc>
        <w:tc>
          <w:tcPr>
            <w:tcW w:type="dxa" w:w="1134"/>
            <w:vAlign w:val="center"/>
          </w:tcPr>
          <w:p>
            <w:r>
              <w:t>adj.</w:t>
            </w:r>
          </w:p>
        </w:tc>
        <w:tc>
          <w:tcPr>
            <w:tcW w:type="dxa" w:w="5329"/>
            <w:vAlign w:val="center"/>
          </w:tcPr>
          <w:p>
            <w:r>
              <w:t>高兴的，乐意的；令人高兴的，使人愉快的；（风光）明媚的，（景色）美丽的；充满欢乐的，兴高采烈的；</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使高兴；</w:t>
            </w:r>
          </w:p>
        </w:tc>
      </w:tr>
      <w:tr>
        <w:tc>
          <w:tcPr>
            <w:tcW w:type="dxa" w:w="1984"/>
            <w:vAlign w:val="center"/>
          </w:tcPr>
          <w:p>
            <w:r>
              <w:t>greater</w:t>
            </w:r>
          </w:p>
        </w:tc>
        <w:tc>
          <w:tcPr>
            <w:tcW w:type="dxa" w:w="1984"/>
            <w:vAlign w:val="center"/>
          </w:tcPr>
          <w:p>
            <w:r>
              <w:t>[ɡreɪtə]</w:t>
            </w:r>
          </w:p>
        </w:tc>
        <w:tc>
          <w:tcPr>
            <w:tcW w:type="dxa" w:w="1134"/>
            <w:vAlign w:val="center"/>
          </w:tcPr>
          <w:p>
            <w:r>
              <w:t>adj.</w:t>
            </w:r>
          </w:p>
        </w:tc>
        <w:tc>
          <w:tcPr>
            <w:tcW w:type="dxa" w:w="5329"/>
            <w:vAlign w:val="center"/>
          </w:tcPr>
          <w:p>
            <w:r>
              <w:t>大的(great的比较级)；</w:t>
            </w:r>
          </w:p>
        </w:tc>
      </w:tr>
      <w:tr>
        <w:tc>
          <w:tcPr>
            <w:tcW w:type="dxa" w:w="1984"/>
            <w:vAlign w:val="center"/>
          </w:tcPr>
          <w:p>
            <w:r>
              <w:t>greatest</w:t>
            </w:r>
          </w:p>
        </w:tc>
        <w:tc>
          <w:tcPr>
            <w:tcW w:type="dxa" w:w="1984"/>
            <w:vAlign w:val="center"/>
          </w:tcPr>
          <w:p>
            <w:r>
              <w:t>['greɪtɪst]</w:t>
            </w:r>
          </w:p>
        </w:tc>
        <w:tc>
          <w:tcPr>
            <w:tcW w:type="dxa" w:w="1134"/>
            <w:vAlign w:val="center"/>
          </w:tcPr>
          <w:p>
            <w:r>
              <w:t>adj.</w:t>
            </w:r>
          </w:p>
        </w:tc>
        <w:tc>
          <w:tcPr>
            <w:tcW w:type="dxa" w:w="5329"/>
            <w:vAlign w:val="center"/>
          </w:tcPr>
          <w:p>
            <w:r>
              <w:t>最好的，最伟大的；大的( great的最高级 )；伟大的；重要的；（数量）极大的；</w:t>
            </w:r>
          </w:p>
        </w:tc>
      </w:tr>
      <w:tr>
        <w:tc>
          <w:tcPr>
            <w:tcW w:type="dxa" w:w="1984"/>
            <w:vMerge w:val="restart"/>
            <w:vAlign w:val="center"/>
          </w:tcPr>
          <w:p>
            <w:r>
              <w:t>guess</w:t>
            </w:r>
          </w:p>
        </w:tc>
        <w:tc>
          <w:tcPr>
            <w:tcW w:type="dxa" w:w="1984"/>
            <w:vMerge w:val="restart"/>
            <w:vAlign w:val="center"/>
          </w:tcPr>
          <w:p>
            <w:r>
              <w:t>[ges]</w:t>
            </w:r>
          </w:p>
        </w:tc>
        <w:tc>
          <w:tcPr>
            <w:tcW w:type="dxa" w:w="1134"/>
            <w:vAlign w:val="center"/>
          </w:tcPr>
          <w:p>
            <w:r>
              <w:t>vt.</w:t>
            </w:r>
          </w:p>
        </w:tc>
        <w:tc>
          <w:tcPr>
            <w:tcW w:type="dxa" w:w="5329"/>
            <w:vAlign w:val="center"/>
          </w:tcPr>
          <w:p>
            <w:r>
              <w:t>推测；猜测，臆测；猜中；假定，认为；</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猜，猜测；猜对；</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猜测；推断；</w:t>
            </w:r>
          </w:p>
        </w:tc>
      </w:tr>
      <w:tr>
        <w:tc>
          <w:tcPr>
            <w:tcW w:type="dxa" w:w="1984"/>
            <w:vAlign w:val="center"/>
          </w:tcPr>
          <w:p>
            <w:r>
              <w:t>happen</w:t>
            </w:r>
          </w:p>
        </w:tc>
        <w:tc>
          <w:tcPr>
            <w:tcW w:type="dxa" w:w="1984"/>
            <w:vAlign w:val="center"/>
          </w:tcPr>
          <w:p>
            <w:r>
              <w:t>[ˈhæpən]</w:t>
            </w:r>
          </w:p>
        </w:tc>
        <w:tc>
          <w:tcPr>
            <w:tcW w:type="dxa" w:w="1134"/>
            <w:vAlign w:val="center"/>
          </w:tcPr>
          <w:p>
            <w:r>
              <w:t>vi.</w:t>
            </w:r>
          </w:p>
        </w:tc>
        <w:tc>
          <w:tcPr>
            <w:tcW w:type="dxa" w:w="5329"/>
            <w:vAlign w:val="center"/>
          </w:tcPr>
          <w:p>
            <w:r>
              <w:t>发生；碰巧；出现；偶然遇到；</w:t>
            </w:r>
          </w:p>
        </w:tc>
      </w:tr>
      <w:tr>
        <w:tc>
          <w:tcPr>
            <w:tcW w:type="dxa" w:w="1984"/>
            <w:vAlign w:val="center"/>
          </w:tcPr>
          <w:p>
            <w:r>
              <w:t>higher</w:t>
            </w:r>
          </w:p>
        </w:tc>
        <w:tc>
          <w:tcPr>
            <w:tcW w:type="dxa" w:w="1984"/>
            <w:vAlign w:val="center"/>
          </w:tcPr>
          <w:p>
            <w:r>
              <w:t>[ ]</w:t>
            </w:r>
          </w:p>
        </w:tc>
        <w:tc>
          <w:tcPr>
            <w:tcW w:type="dxa" w:w="1134"/>
            <w:vAlign w:val="center"/>
          </w:tcPr>
          <w:p>
            <w:r>
              <w:t>adj.</w:t>
            </w:r>
          </w:p>
        </w:tc>
        <w:tc>
          <w:tcPr>
            <w:tcW w:type="dxa" w:w="5329"/>
            <w:vAlign w:val="center"/>
          </w:tcPr>
          <w:p>
            <w:r>
              <w:t>高高的；高级的；上级的；高等的；高的( high的比较级 )；高尚的；高地的；高级的；</w:t>
            </w:r>
          </w:p>
        </w:tc>
      </w:tr>
      <w:tr>
        <w:tc>
          <w:tcPr>
            <w:tcW w:type="dxa" w:w="1984"/>
            <w:vMerge w:val="restart"/>
            <w:vAlign w:val="center"/>
          </w:tcPr>
          <w:p>
            <w:r>
              <w:t>hit</w:t>
            </w:r>
          </w:p>
        </w:tc>
        <w:tc>
          <w:tcPr>
            <w:tcW w:type="dxa" w:w="1984"/>
            <w:vMerge w:val="restart"/>
            <w:vAlign w:val="center"/>
          </w:tcPr>
          <w:p>
            <w:r>
              <w:t>[hɪt]</w:t>
            </w:r>
          </w:p>
        </w:tc>
        <w:tc>
          <w:tcPr>
            <w:tcW w:type="dxa" w:w="1134"/>
            <w:vAlign w:val="center"/>
          </w:tcPr>
          <w:p>
            <w:r>
              <w:t>vt.&amp; vi.</w:t>
            </w:r>
          </w:p>
        </w:tc>
        <w:tc>
          <w:tcPr>
            <w:tcW w:type="dxa" w:w="5329"/>
            <w:vAlign w:val="center"/>
          </w:tcPr>
          <w:p>
            <w:r>
              <w:t>打，打击；碰撞；</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击（球）；（在精神上）打击（某人）；猜中；迎合；</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打，打击；碰撞；（演出等）成功；批评，讽刺；</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（风暴、疾病等）袭击；抨击；（偶然）碰上；（突然）想到（与 on, upon 连用）；</w:t>
            </w:r>
          </w:p>
        </w:tc>
      </w:tr>
      <w:tr>
        <w:tc>
          <w:tcPr>
            <w:tcW w:type="dxa" w:w="1984"/>
            <w:vMerge w:val="restart"/>
            <w:vAlign w:val="center"/>
          </w:tcPr>
          <w:p>
            <w:r>
              <w:t>hole</w:t>
            </w:r>
          </w:p>
        </w:tc>
        <w:tc>
          <w:tcPr>
            <w:tcW w:type="dxa" w:w="1984"/>
            <w:vMerge w:val="restart"/>
            <w:vAlign w:val="center"/>
          </w:tcPr>
          <w:p>
            <w:r>
              <w:t>[həʊl]</w:t>
            </w:r>
          </w:p>
        </w:tc>
        <w:tc>
          <w:tcPr>
            <w:tcW w:type="dxa" w:w="1134"/>
            <w:vAlign w:val="center"/>
          </w:tcPr>
          <w:p>
            <w:r>
              <w:t>n.</w:t>
            </w:r>
          </w:p>
        </w:tc>
        <w:tc>
          <w:tcPr>
            <w:tcW w:type="dxa" w:w="5329"/>
            <w:vAlign w:val="center"/>
          </w:tcPr>
          <w:p>
            <w:r>
              <w:t>洞，孔；洞穴，穴；缺陷；&lt;口&gt;绝境；</w:t>
            </w:r>
          </w:p>
        </w:tc>
      </w:tr>
      <w:tr>
        <w:tc>
          <w:tcPr>
            <w:tcW w:type="dxa" w:w="1984"/>
            <w:vMerge/>
            <w:vAlign w:val="center"/>
          </w:tcPr>
          <w:p/>
        </w:tc>
        <w:tc>
          <w:tcPr>
            <w:tcW w:type="dxa" w:w="1984"/>
            <w:vMerge/>
            <w:vAlign w:val="center"/>
          </w:tcPr>
          <w:p/>
        </w:tc>
        <w:tc>
          <w:tcPr>
            <w:tcW w:type="dxa" w:w="1134"/>
            <w:vAlign w:val="center"/>
          </w:tcPr>
          <w:p>
            <w:r>
              <w:t>vt.&amp; vi.</w:t>
            </w:r>
          </w:p>
        </w:tc>
        <w:tc>
          <w:tcPr>
            <w:tcW w:type="dxa" w:w="5329"/>
            <w:vAlign w:val="center"/>
          </w:tcPr>
          <w:p>
            <w:r>
              <w:t>（在…上）打洞或穿孔；</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凿洞；（高尔夫球等）进洞；</w:t>
            </w:r>
          </w:p>
        </w:tc>
      </w:tr>
      <w:tr>
        <w:tc>
          <w:tcPr>
            <w:tcW w:type="dxa" w:w="1984"/>
            <w:vMerge w:val="restart"/>
            <w:vAlign w:val="center"/>
          </w:tcPr>
          <w:p>
            <w:r>
              <w:t>hope</w:t>
            </w:r>
          </w:p>
        </w:tc>
        <w:tc>
          <w:tcPr>
            <w:tcW w:type="dxa" w:w="1984"/>
            <w:vMerge w:val="restart"/>
            <w:vAlign w:val="center"/>
          </w:tcPr>
          <w:p>
            <w:r>
              <w:t>[həʊp]</w:t>
            </w:r>
          </w:p>
        </w:tc>
        <w:tc>
          <w:tcPr>
            <w:tcW w:type="dxa" w:w="1134"/>
            <w:vAlign w:val="center"/>
          </w:tcPr>
          <w:p>
            <w:r>
              <w:t>n.</w:t>
            </w:r>
          </w:p>
        </w:tc>
        <w:tc>
          <w:tcPr>
            <w:tcW w:type="dxa" w:w="5329"/>
            <w:vAlign w:val="center"/>
          </w:tcPr>
          <w:p>
            <w:r>
              <w:t>希望，期望；希望的东西；被寄予希望的人或事物、情况；抱有希望的理由；</w:t>
            </w:r>
          </w:p>
        </w:tc>
      </w:tr>
      <w:tr>
        <w:tc>
          <w:tcPr>
            <w:tcW w:type="dxa" w:w="1984"/>
            <w:vMerge/>
            <w:vAlign w:val="center"/>
          </w:tcPr>
          <w:p/>
        </w:tc>
        <w:tc>
          <w:tcPr>
            <w:tcW w:type="dxa" w:w="1984"/>
            <w:vMerge/>
            <w:vAlign w:val="center"/>
          </w:tcPr>
          <w:p/>
        </w:tc>
        <w:tc>
          <w:tcPr>
            <w:tcW w:type="dxa" w:w="1134"/>
            <w:vAlign w:val="center"/>
          </w:tcPr>
          <w:p>
            <w:r>
              <w:t>vt.&amp; vi.</w:t>
            </w:r>
          </w:p>
        </w:tc>
        <w:tc>
          <w:tcPr>
            <w:tcW w:type="dxa" w:w="5329"/>
            <w:vAlign w:val="center"/>
          </w:tcPr>
          <w:p>
            <w:r>
              <w:t>希望，期望；</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[俚语]相信，认为；</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希望，盼望，期待；</w:t>
            </w:r>
          </w:p>
        </w:tc>
      </w:tr>
      <w:tr>
        <w:tc>
          <w:tcPr>
            <w:tcW w:type="dxa" w:w="1984"/>
            <w:vAlign w:val="center"/>
          </w:tcPr>
          <w:p>
            <w:r>
              <w:t>huge</w:t>
            </w:r>
          </w:p>
        </w:tc>
        <w:tc>
          <w:tcPr>
            <w:tcW w:type="dxa" w:w="1984"/>
            <w:vAlign w:val="center"/>
          </w:tcPr>
          <w:p>
            <w:r>
              <w:t>[hju:dʒ]</w:t>
            </w:r>
          </w:p>
        </w:tc>
        <w:tc>
          <w:tcPr>
            <w:tcW w:type="dxa" w:w="1134"/>
            <w:vAlign w:val="center"/>
          </w:tcPr>
          <w:p>
            <w:r>
              <w:t>adj.</w:t>
            </w:r>
          </w:p>
        </w:tc>
        <w:tc>
          <w:tcPr>
            <w:tcW w:type="dxa" w:w="5329"/>
            <w:vAlign w:val="center"/>
          </w:tcPr>
          <w:p>
            <w:r>
              <w:t>巨大的；庞大的；极大的；</w:t>
            </w:r>
          </w:p>
        </w:tc>
      </w:tr>
      <w:tr>
        <w:tc>
          <w:tcPr>
            <w:tcW w:type="dxa" w:w="1984"/>
            <w:vMerge w:val="restart"/>
            <w:vAlign w:val="center"/>
          </w:tcPr>
          <w:p>
            <w:r>
              <w:t>interest</w:t>
            </w:r>
          </w:p>
        </w:tc>
        <w:tc>
          <w:tcPr>
            <w:tcW w:type="dxa" w:w="1984"/>
            <w:vMerge w:val="restart"/>
            <w:vAlign w:val="center"/>
          </w:tcPr>
          <w:p>
            <w:r>
              <w:t>[ˈɪntrəst]</w:t>
            </w:r>
          </w:p>
        </w:tc>
        <w:tc>
          <w:tcPr>
            <w:tcW w:type="dxa" w:w="1134"/>
            <w:vAlign w:val="center"/>
          </w:tcPr>
          <w:p>
            <w:r>
              <w:t>n.</w:t>
            </w:r>
          </w:p>
        </w:tc>
        <w:tc>
          <w:tcPr>
            <w:tcW w:type="dxa" w:w="5329"/>
            <w:vAlign w:val="center"/>
          </w:tcPr>
          <w:p>
            <w:r>
              <w:t>兴趣，爱好；利害关系，利益；利息；趣味，感兴趣的事；</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使产生兴趣；使参与，使加入；引起…的意愿；使产生关系；</w:t>
            </w:r>
          </w:p>
        </w:tc>
      </w:tr>
      <w:tr>
        <w:tc>
          <w:tcPr>
            <w:tcW w:type="dxa" w:w="1984"/>
            <w:vMerge w:val="restart"/>
            <w:vAlign w:val="center"/>
          </w:tcPr>
          <w:p>
            <w:r>
              <w:t>island</w:t>
            </w:r>
          </w:p>
        </w:tc>
        <w:tc>
          <w:tcPr>
            <w:tcW w:type="dxa" w:w="1984"/>
            <w:vMerge w:val="restart"/>
            <w:vAlign w:val="center"/>
          </w:tcPr>
          <w:p>
            <w:r>
              <w:t>[ˈaɪlənd]</w:t>
            </w:r>
          </w:p>
        </w:tc>
        <w:tc>
          <w:tcPr>
            <w:tcW w:type="dxa" w:w="1134"/>
            <w:vAlign w:val="center"/>
          </w:tcPr>
          <w:p>
            <w:r>
              <w:t>n.</w:t>
            </w:r>
          </w:p>
        </w:tc>
        <w:tc>
          <w:tcPr>
            <w:tcW w:type="dxa" w:w="5329"/>
            <w:vAlign w:val="center"/>
          </w:tcPr>
          <w:p>
            <w:r>
              <w:t>岛，岛屿；</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使孤立；</w:t>
            </w:r>
          </w:p>
        </w:tc>
      </w:tr>
      <w:tr>
        <w:tc>
          <w:tcPr>
            <w:tcW w:type="dxa" w:w="1984"/>
            <w:vAlign w:val="center"/>
          </w:tcPr>
          <w:p>
            <w:r>
              <w:t>isn't</w:t>
            </w:r>
          </w:p>
        </w:tc>
        <w:tc>
          <w:tcPr>
            <w:tcW w:type="dxa" w:w="1984"/>
            <w:vAlign w:val="center"/>
          </w:tcPr>
          <w:p>
            <w:r>
              <w:t>[ˈɪznt]</w:t>
            </w:r>
          </w:p>
        </w:tc>
        <w:tc>
          <w:tcPr>
            <w:tcW w:type="dxa" w:w="1134"/>
            <w:vAlign w:val="center"/>
          </w:tcPr>
          <w:p>
            <w:r>
              <w:t xml:space="preserve"> </w:t>
            </w:r>
          </w:p>
        </w:tc>
        <w:tc>
          <w:tcPr>
            <w:tcW w:type="dxa" w:w="5329"/>
            <w:vAlign w:val="center"/>
          </w:tcPr>
          <w:p>
            <w:r>
              <w:t>不是；</w:t>
            </w:r>
          </w:p>
        </w:tc>
      </w:tr>
      <w:tr>
        <w:tc>
          <w:tcPr>
            <w:tcW w:type="dxa" w:w="1984"/>
            <w:vMerge w:val="restart"/>
            <w:vAlign w:val="center"/>
          </w:tcPr>
          <w:p>
            <w:r>
              <w:t>jack</w:t>
            </w:r>
          </w:p>
        </w:tc>
        <w:tc>
          <w:tcPr>
            <w:tcW w:type="dxa" w:w="1984"/>
            <w:vMerge w:val="restart"/>
            <w:vAlign w:val="center"/>
          </w:tcPr>
          <w:p>
            <w:r>
              <w:t>[dʒæk]</w:t>
            </w:r>
          </w:p>
        </w:tc>
        <w:tc>
          <w:tcPr>
            <w:tcW w:type="dxa" w:w="1134"/>
            <w:vAlign w:val="center"/>
          </w:tcPr>
          <w:p>
            <w:r>
              <w:t>n.</w:t>
            </w:r>
          </w:p>
        </w:tc>
        <w:tc>
          <w:tcPr>
            <w:tcW w:type="dxa" w:w="5329"/>
            <w:vAlign w:val="center"/>
          </w:tcPr>
          <w:p>
            <w:r>
              <w:t>千斤顶；[信]插孔，插座；男人；纸牌中的J；</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提高，增加；用千斤顶顶起；抬起；抬起，使想起；</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&lt;美&gt;用篝灯打猎（或捕鱼）；</w:t>
            </w:r>
          </w:p>
        </w:tc>
      </w:tr>
      <w:tr>
        <w:tc>
          <w:tcPr>
            <w:tcW w:type="dxa" w:w="1984"/>
            <w:vAlign w:val="center"/>
          </w:tcPr>
          <w:p>
            <w:r>
              <w:t>lady</w:t>
            </w:r>
          </w:p>
        </w:tc>
        <w:tc>
          <w:tcPr>
            <w:tcW w:type="dxa" w:w="1984"/>
            <w:vAlign w:val="center"/>
          </w:tcPr>
          <w:p>
            <w:r>
              <w:t>[ˈleɪdi]</w:t>
            </w:r>
          </w:p>
        </w:tc>
        <w:tc>
          <w:tcPr>
            <w:tcW w:type="dxa" w:w="1134"/>
            <w:vAlign w:val="center"/>
          </w:tcPr>
          <w:p>
            <w:r>
              <w:t>n.</w:t>
            </w:r>
          </w:p>
        </w:tc>
        <w:tc>
          <w:tcPr>
            <w:tcW w:type="dxa" w:w="5329"/>
            <w:vAlign w:val="center"/>
          </w:tcPr>
          <w:p>
            <w:r>
              <w:t>（指成年女子，有些人尤其是长者认为这样说比较礼貌）女士；（尊重的非正式称呼）女人；（在英国对女贵族或贵族成员的妻子女儿或爵士妻子的称呼）夫人；举止文雅且有教养的女子；</w:t>
            </w:r>
          </w:p>
        </w:tc>
      </w:tr>
      <w:tr>
        <w:tc>
          <w:tcPr>
            <w:tcW w:type="dxa" w:w="1984"/>
            <w:vAlign w:val="center"/>
          </w:tcPr>
          <w:p>
            <w:r>
              <w:t>largest</w:t>
            </w:r>
          </w:p>
        </w:tc>
        <w:tc>
          <w:tcPr>
            <w:tcW w:type="dxa" w:w="1984"/>
            <w:vAlign w:val="center"/>
          </w:tcPr>
          <w:p>
            <w:r>
              <w:t>['la:dʒɪst]</w:t>
            </w:r>
          </w:p>
        </w:tc>
        <w:tc>
          <w:tcPr>
            <w:tcW w:type="dxa" w:w="1134"/>
            <w:vAlign w:val="center"/>
          </w:tcPr>
          <w:p>
            <w:r>
              <w:t>adj.</w:t>
            </w:r>
          </w:p>
        </w:tc>
        <w:tc>
          <w:tcPr>
            <w:tcW w:type="dxa" w:w="5329"/>
            <w:vAlign w:val="center"/>
          </w:tcPr>
          <w:p>
            <w:r>
              <w:t>大的，多量的；大的( large的最高级 )；大规模的；众多的；（服装、食物、日用品等）大型号的；</w:t>
            </w:r>
          </w:p>
        </w:tc>
      </w:tr>
      <w:tr>
        <w:tc>
          <w:tcPr>
            <w:tcW w:type="dxa" w:w="1984"/>
            <w:vMerge w:val="restart"/>
            <w:vAlign w:val="center"/>
          </w:tcPr>
          <w:p>
            <w:r>
              <w:t>lead</w:t>
            </w:r>
          </w:p>
        </w:tc>
        <w:tc>
          <w:tcPr>
            <w:tcW w:type="dxa" w:w="1984"/>
            <w:vMerge w:val="restart"/>
            <w:vAlign w:val="center"/>
          </w:tcPr>
          <w:p>
            <w:r>
              <w:t>[li:d]</w:t>
            </w:r>
          </w:p>
        </w:tc>
        <w:tc>
          <w:tcPr>
            <w:tcW w:type="dxa" w:w="1134"/>
            <w:vAlign w:val="center"/>
          </w:tcPr>
          <w:p>
            <w:r>
              <w:t>vt.</w:t>
            </w:r>
          </w:p>
        </w:tc>
        <w:tc>
          <w:tcPr>
            <w:tcW w:type="dxa" w:w="5329"/>
            <w:vAlign w:val="center"/>
          </w:tcPr>
          <w:p>
            <w:r>
              <w:t>领导；引导；指挥；</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领导；导致；用水砣测深；</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铅；领导；榜样；枪弹；</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领头的；最重要的；领先的；</w:t>
            </w:r>
          </w:p>
        </w:tc>
      </w:tr>
      <w:tr>
        <w:tc>
          <w:tcPr>
            <w:tcW w:type="dxa" w:w="1984"/>
            <w:vAlign w:val="center"/>
          </w:tcPr>
          <w:p>
            <w:r>
              <w:t>led</w:t>
            </w:r>
          </w:p>
        </w:tc>
        <w:tc>
          <w:tcPr>
            <w:tcW w:type="dxa" w:w="1984"/>
            <w:vAlign w:val="center"/>
          </w:tcPr>
          <w:p>
            <w:r>
              <w:t>[led]</w:t>
            </w:r>
          </w:p>
        </w:tc>
        <w:tc>
          <w:tcPr>
            <w:tcW w:type="dxa" w:w="1134"/>
            <w:vAlign w:val="center"/>
          </w:tcPr>
          <w:p>
            <w:r>
              <w:t>v.</w:t>
            </w:r>
          </w:p>
        </w:tc>
        <w:tc>
          <w:tcPr>
            <w:tcW w:type="dxa" w:w="5329"/>
            <w:vAlign w:val="center"/>
          </w:tcPr>
          <w:p>
            <w:r>
              <w:t>带路( lead的过去式和过去分词 )；领导；指挥；领先；</w:t>
            </w:r>
          </w:p>
        </w:tc>
      </w:tr>
      <w:tr>
        <w:tc>
          <w:tcPr>
            <w:tcW w:type="dxa" w:w="1984"/>
            <w:vMerge w:val="restart"/>
            <w:vAlign w:val="center"/>
          </w:tcPr>
          <w:p>
            <w:r>
              <w:t>level</w:t>
            </w:r>
          </w:p>
        </w:tc>
        <w:tc>
          <w:tcPr>
            <w:tcW w:type="dxa" w:w="1984"/>
            <w:vMerge w:val="restart"/>
            <w:vAlign w:val="center"/>
          </w:tcPr>
          <w:p>
            <w:r>
              <w:t>[ˈlevl]</w:t>
            </w:r>
          </w:p>
        </w:tc>
        <w:tc>
          <w:tcPr>
            <w:tcW w:type="dxa" w:w="1134"/>
            <w:vAlign w:val="center"/>
          </w:tcPr>
          <w:p>
            <w:r>
              <w:t>n.</w:t>
            </w:r>
          </w:p>
        </w:tc>
        <w:tc>
          <w:tcPr>
            <w:tcW w:type="dxa" w:w="5329"/>
            <w:vAlign w:val="center"/>
          </w:tcPr>
          <w:p>
            <w:r>
              <w:t>水平，水准；水平线，水平面；水平仪；[物]电平；</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水平的；同高度的；平均的；平稳的；</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使同等；对准；弄平；</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拉平；（用枪等）瞄准（与 at 连用）；变得平坦；将（话、批评等）对准目标；</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瞄准；拉平；变得平坦；</w:t>
            </w:r>
          </w:p>
        </w:tc>
      </w:tr>
      <w:tr>
        <w:tc>
          <w:tcPr>
            <w:tcW w:type="dxa" w:w="1984"/>
            <w:vMerge w:val="restart"/>
            <w:vAlign w:val="center"/>
          </w:tcPr>
          <w:p>
            <w:r>
              <w:t>love</w:t>
            </w:r>
          </w:p>
        </w:tc>
        <w:tc>
          <w:tcPr>
            <w:tcW w:type="dxa" w:w="1984"/>
            <w:vMerge w:val="restart"/>
            <w:vAlign w:val="center"/>
          </w:tcPr>
          <w:p>
            <w:r>
              <w:t>[lʌv]</w:t>
            </w:r>
          </w:p>
        </w:tc>
        <w:tc>
          <w:tcPr>
            <w:tcW w:type="dxa" w:w="1134"/>
            <w:vAlign w:val="center"/>
          </w:tcPr>
          <w:p>
            <w:r>
              <w:t>vt.&amp; vi.</w:t>
            </w:r>
          </w:p>
        </w:tc>
        <w:tc>
          <w:tcPr>
            <w:tcW w:type="dxa" w:w="5329"/>
            <w:vAlign w:val="center"/>
          </w:tcPr>
          <w:p>
            <w:r>
              <w:t>爱，热爱；爱戴；喜欢；赞美，称赞；</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喜爱；喜好；喜欢；爱慕；</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爱情，爱意；疼爱；热爱；爱人，所爱之物；</w:t>
            </w:r>
          </w:p>
        </w:tc>
      </w:tr>
      <w:tr>
        <w:tc>
          <w:tcPr>
            <w:tcW w:type="dxa" w:w="1984"/>
            <w:vMerge w:val="restart"/>
            <w:vAlign w:val="center"/>
          </w:tcPr>
          <w:p>
            <w:r>
              <w:t>material</w:t>
            </w:r>
          </w:p>
        </w:tc>
        <w:tc>
          <w:tcPr>
            <w:tcW w:type="dxa" w:w="1984"/>
            <w:vMerge w:val="restart"/>
            <w:vAlign w:val="center"/>
          </w:tcPr>
          <w:p>
            <w:r>
              <w:t>[məˈtɪəriəl]</w:t>
            </w:r>
          </w:p>
        </w:tc>
        <w:tc>
          <w:tcPr>
            <w:tcW w:type="dxa" w:w="1134"/>
            <w:vAlign w:val="center"/>
          </w:tcPr>
          <w:p>
            <w:r>
              <w:t>n.</w:t>
            </w:r>
          </w:p>
        </w:tc>
        <w:tc>
          <w:tcPr>
            <w:tcW w:type="dxa" w:w="5329"/>
            <w:vAlign w:val="center"/>
          </w:tcPr>
          <w:p>
            <w:r>
              <w:t>材料，原料；素材；布，织物；适当人选；</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物质的；肉体的；重要的，决定性的；辩证的，推论的；</w:t>
            </w:r>
          </w:p>
        </w:tc>
      </w:tr>
      <w:tr>
        <w:tc>
          <w:tcPr>
            <w:tcW w:type="dxa" w:w="1984"/>
            <w:vAlign w:val="center"/>
          </w:tcPr>
          <w:p>
            <w:r>
              <w:t>meant</w:t>
            </w:r>
          </w:p>
        </w:tc>
        <w:tc>
          <w:tcPr>
            <w:tcW w:type="dxa" w:w="1984"/>
            <w:vAlign w:val="center"/>
          </w:tcPr>
          <w:p>
            <w:r>
              <w:t>[ment]</w:t>
            </w:r>
          </w:p>
        </w:tc>
        <w:tc>
          <w:tcPr>
            <w:tcW w:type="dxa" w:w="1134"/>
            <w:vAlign w:val="center"/>
          </w:tcPr>
          <w:p>
            <w:r>
              <w:t>v.</w:t>
            </w:r>
          </w:p>
        </w:tc>
        <w:tc>
          <w:tcPr>
            <w:tcW w:type="dxa" w:w="5329"/>
            <w:vAlign w:val="center"/>
          </w:tcPr>
          <w:p>
            <w:r>
              <w:t>意味；打算(mean的过去式和过去分词)；表示…的意思；</w:t>
            </w:r>
          </w:p>
        </w:tc>
      </w:tr>
      <w:tr>
        <w:tc>
          <w:tcPr>
            <w:tcW w:type="dxa" w:w="1984"/>
            <w:vMerge w:val="restart"/>
            <w:vAlign w:val="center"/>
          </w:tcPr>
          <w:p>
            <w:r>
              <w:t>meat</w:t>
            </w:r>
          </w:p>
        </w:tc>
        <w:tc>
          <w:tcPr>
            <w:tcW w:type="dxa" w:w="1984"/>
            <w:vMerge w:val="restart"/>
            <w:vAlign w:val="center"/>
          </w:tcPr>
          <w:p>
            <w:r>
              <w:t>[mi:t]</w:t>
            </w:r>
          </w:p>
        </w:tc>
        <w:tc>
          <w:tcPr>
            <w:tcW w:type="dxa" w:w="1134"/>
            <w:vAlign w:val="center"/>
          </w:tcPr>
          <w:p>
            <w:r>
              <w:t>n.</w:t>
            </w:r>
          </w:p>
        </w:tc>
        <w:tc>
          <w:tcPr>
            <w:tcW w:type="dxa" w:w="5329"/>
            <w:vAlign w:val="center"/>
          </w:tcPr>
          <w:p>
            <w:r>
              <w:t>肉；食物；实质；</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重要的；基本的；</w:t>
            </w:r>
          </w:p>
        </w:tc>
      </w:tr>
      <w:tr>
        <w:tc>
          <w:tcPr>
            <w:tcW w:type="dxa" w:w="1984"/>
            <w:vAlign w:val="center"/>
          </w:tcPr>
          <w:p>
            <w:r>
              <w:t>method</w:t>
            </w:r>
          </w:p>
        </w:tc>
        <w:tc>
          <w:tcPr>
            <w:tcW w:type="dxa" w:w="1984"/>
            <w:vAlign w:val="center"/>
          </w:tcPr>
          <w:p>
            <w:r>
              <w:t>[ˈmeθəd]</w:t>
            </w:r>
          </w:p>
        </w:tc>
        <w:tc>
          <w:tcPr>
            <w:tcW w:type="dxa" w:w="1134"/>
            <w:vAlign w:val="center"/>
          </w:tcPr>
          <w:p>
            <w:r>
              <w:t>n.</w:t>
            </w:r>
          </w:p>
        </w:tc>
        <w:tc>
          <w:tcPr>
            <w:tcW w:type="dxa" w:w="5329"/>
            <w:vAlign w:val="center"/>
          </w:tcPr>
          <w:p>
            <w:r>
              <w:t>方法；条理；</w:t>
            </w:r>
          </w:p>
        </w:tc>
      </w:tr>
      <w:tr>
        <w:tc>
          <w:tcPr>
            <w:tcW w:type="dxa" w:w="1984"/>
            <w:vMerge w:val="restart"/>
            <w:vAlign w:val="center"/>
          </w:tcPr>
          <w:p>
            <w:r>
              <w:t>missing</w:t>
            </w:r>
          </w:p>
        </w:tc>
        <w:tc>
          <w:tcPr>
            <w:tcW w:type="dxa" w:w="1984"/>
            <w:vMerge w:val="restart"/>
            <w:vAlign w:val="center"/>
          </w:tcPr>
          <w:p>
            <w:r>
              <w:t>[ˈmɪsɪŋ]</w:t>
            </w:r>
          </w:p>
        </w:tc>
        <w:tc>
          <w:tcPr>
            <w:tcW w:type="dxa" w:w="1134"/>
            <w:vAlign w:val="center"/>
          </w:tcPr>
          <w:p>
            <w:r>
              <w:t>adj.</w:t>
            </w:r>
          </w:p>
        </w:tc>
        <w:tc>
          <w:tcPr>
            <w:tcW w:type="dxa" w:w="5329"/>
            <w:vAlign w:val="center"/>
          </w:tcPr>
          <w:p>
            <w:r>
              <w:t>失去的；下落不明的；</w:t>
            </w:r>
          </w:p>
        </w:tc>
      </w:tr>
      <w:tr>
        <w:tc>
          <w:tcPr>
            <w:tcW w:type="dxa" w:w="1984"/>
            <w:vMerge/>
            <w:vAlign w:val="center"/>
          </w:tcPr>
          <w:p/>
        </w:tc>
        <w:tc>
          <w:tcPr>
            <w:tcW w:type="dxa" w:w="1984"/>
            <w:vMerge/>
            <w:vAlign w:val="center"/>
          </w:tcPr>
          <w:p/>
        </w:tc>
        <w:tc>
          <w:tcPr>
            <w:tcW w:type="dxa" w:w="1134"/>
            <w:vAlign w:val="center"/>
          </w:tcPr>
          <w:p>
            <w:r>
              <w:t>v.</w:t>
            </w:r>
          </w:p>
        </w:tc>
        <w:tc>
          <w:tcPr>
            <w:tcW w:type="dxa" w:w="5329"/>
            <w:vAlign w:val="center"/>
          </w:tcPr>
          <w:p>
            <w:r>
              <w:t>错过( miss的现在分词)；</w:t>
            </w:r>
          </w:p>
        </w:tc>
      </w:tr>
      <w:tr>
        <w:tc>
          <w:tcPr>
            <w:tcW w:type="dxa" w:w="1984"/>
            <w:vMerge w:val="restart"/>
            <w:vAlign w:val="center"/>
          </w:tcPr>
          <w:p>
            <w:r>
              <w:t>needs</w:t>
            </w:r>
          </w:p>
        </w:tc>
        <w:tc>
          <w:tcPr>
            <w:tcW w:type="dxa" w:w="1984"/>
            <w:vMerge w:val="restart"/>
            <w:vAlign w:val="center"/>
          </w:tcPr>
          <w:p>
            <w:r>
              <w:t>[ni:dz]</w:t>
            </w:r>
          </w:p>
        </w:tc>
        <w:tc>
          <w:tcPr>
            <w:tcW w:type="dxa" w:w="1134"/>
            <w:vAlign w:val="center"/>
          </w:tcPr>
          <w:p>
            <w:r>
              <w:t>adv.</w:t>
            </w:r>
          </w:p>
        </w:tc>
        <w:tc>
          <w:tcPr>
            <w:tcW w:type="dxa" w:w="5329"/>
            <w:vAlign w:val="center"/>
          </w:tcPr>
          <w:p>
            <w:r>
              <w:t>（现与must前后连用）必须，一定，务必；</w:t>
            </w:r>
          </w:p>
        </w:tc>
      </w:tr>
      <w:tr>
        <w:tc>
          <w:tcPr>
            <w:tcW w:type="dxa" w:w="1984"/>
            <w:vMerge/>
            <w:vAlign w:val="center"/>
          </w:tcPr>
          <w:p/>
        </w:tc>
        <w:tc>
          <w:tcPr>
            <w:tcW w:type="dxa" w:w="1984"/>
            <w:vMerge/>
            <w:vAlign w:val="center"/>
          </w:tcPr>
          <w:p/>
        </w:tc>
        <w:tc>
          <w:tcPr>
            <w:tcW w:type="dxa" w:w="1134"/>
            <w:vAlign w:val="center"/>
          </w:tcPr>
          <w:p>
            <w:r>
              <w:t>v.</w:t>
            </w:r>
          </w:p>
        </w:tc>
        <w:tc>
          <w:tcPr>
            <w:tcW w:type="dxa" w:w="5329"/>
            <w:vAlign w:val="center"/>
          </w:tcPr>
          <w:p>
            <w:r>
              <w:t>需要，必须( need的第三人称单数 )；（表示应该或不得不做）有必要；</w:t>
            </w:r>
          </w:p>
        </w:tc>
      </w:tr>
      <w:tr>
        <w:tc>
          <w:tcPr>
            <w:tcW w:type="dxa" w:w="1984"/>
            <w:vAlign w:val="center"/>
          </w:tcPr>
          <w:p>
            <w:r>
              <w:t>nor</w:t>
            </w:r>
          </w:p>
        </w:tc>
        <w:tc>
          <w:tcPr>
            <w:tcW w:type="dxa" w:w="1984"/>
            <w:vAlign w:val="center"/>
          </w:tcPr>
          <w:p>
            <w:r>
              <w:t>[nɔ:(r)]</w:t>
            </w:r>
          </w:p>
        </w:tc>
        <w:tc>
          <w:tcPr>
            <w:tcW w:type="dxa" w:w="1134"/>
            <w:vAlign w:val="center"/>
          </w:tcPr>
          <w:p>
            <w:r>
              <w:t>conj.</w:t>
            </w:r>
          </w:p>
        </w:tc>
        <w:tc>
          <w:tcPr>
            <w:tcW w:type="dxa" w:w="5329"/>
            <w:vAlign w:val="center"/>
          </w:tcPr>
          <w:p>
            <w:r>
              <w:t>也不；也不是；和 neither 或 not 连用；去甲；</w:t>
            </w:r>
          </w:p>
        </w:tc>
      </w:tr>
      <w:tr>
        <w:tc>
          <w:tcPr>
            <w:tcW w:type="dxa" w:w="1984"/>
            <w:vMerge w:val="restart"/>
            <w:vAlign w:val="center"/>
          </w:tcPr>
          <w:p>
            <w:r>
              <w:t>nose</w:t>
            </w:r>
          </w:p>
        </w:tc>
        <w:tc>
          <w:tcPr>
            <w:tcW w:type="dxa" w:w="1984"/>
            <w:vMerge w:val="restart"/>
            <w:vAlign w:val="center"/>
          </w:tcPr>
          <w:p>
            <w:r>
              <w:t>[nəʊz]</w:t>
            </w:r>
          </w:p>
        </w:tc>
        <w:tc>
          <w:tcPr>
            <w:tcW w:type="dxa" w:w="1134"/>
            <w:vAlign w:val="center"/>
          </w:tcPr>
          <w:p>
            <w:r>
              <w:t>n.</w:t>
            </w:r>
          </w:p>
        </w:tc>
        <w:tc>
          <w:tcPr>
            <w:tcW w:type="dxa" w:w="5329"/>
            <w:vAlign w:val="center"/>
          </w:tcPr>
          <w:p>
            <w:r>
              <w:t>鼻子；嗅觉；芳香，香气；突出的部分；</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嗅出，闻出；用鼻子触；用鼻子品评（酒）等；探出；</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小心探索着前进；探问；</w:t>
            </w:r>
          </w:p>
        </w:tc>
      </w:tr>
      <w:tr>
        <w:tc>
          <w:tcPr>
            <w:tcW w:type="dxa" w:w="1984"/>
            <w:vMerge w:val="restart"/>
            <w:vAlign w:val="center"/>
          </w:tcPr>
          <w:p>
            <w:r>
              <w:t>note</w:t>
            </w:r>
          </w:p>
        </w:tc>
        <w:tc>
          <w:tcPr>
            <w:tcW w:type="dxa" w:w="1984"/>
            <w:vMerge w:val="restart"/>
            <w:vAlign w:val="center"/>
          </w:tcPr>
          <w:p>
            <w:r>
              <w:t>[nəʊt]</w:t>
            </w:r>
          </w:p>
        </w:tc>
        <w:tc>
          <w:tcPr>
            <w:tcW w:type="dxa" w:w="1134"/>
            <w:vAlign w:val="center"/>
          </w:tcPr>
          <w:p>
            <w:r>
              <w:t>n.</w:t>
            </w:r>
          </w:p>
        </w:tc>
        <w:tc>
          <w:tcPr>
            <w:tcW w:type="dxa" w:w="5329"/>
            <w:vAlign w:val="center"/>
          </w:tcPr>
          <w:p>
            <w:r>
              <w:t>笔记；便笺；音符；钞票；</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注意；记录；对…加注释；指出；</w:t>
            </w:r>
          </w:p>
        </w:tc>
      </w:tr>
      <w:tr>
        <w:tc>
          <w:tcPr>
            <w:tcW w:type="dxa" w:w="1984"/>
            <w:vMerge w:val="restart"/>
            <w:vAlign w:val="center"/>
          </w:tcPr>
          <w:p>
            <w:r>
              <w:t>opposite</w:t>
            </w:r>
          </w:p>
        </w:tc>
        <w:tc>
          <w:tcPr>
            <w:tcW w:type="dxa" w:w="1984"/>
            <w:vMerge w:val="restart"/>
            <w:vAlign w:val="center"/>
          </w:tcPr>
          <w:p>
            <w:r>
              <w:t>[ˈɒpəzɪt]</w:t>
            </w:r>
          </w:p>
        </w:tc>
        <w:tc>
          <w:tcPr>
            <w:tcW w:type="dxa" w:w="1134"/>
            <w:vAlign w:val="center"/>
          </w:tcPr>
          <w:p>
            <w:r>
              <w:t>adj.</w:t>
            </w:r>
          </w:p>
        </w:tc>
        <w:tc>
          <w:tcPr>
            <w:tcW w:type="dxa" w:w="5329"/>
            <w:vAlign w:val="center"/>
          </w:tcPr>
          <w:p>
            <w:r>
              <w:t>相对的；对面的；对立的；[数学]（顶、边等）对的；</w:t>
            </w:r>
          </w:p>
        </w:tc>
      </w:tr>
      <w:tr>
        <w:tc>
          <w:tcPr>
            <w:tcW w:type="dxa" w:w="1984"/>
            <w:vMerge/>
            <w:vAlign w:val="center"/>
          </w:tcPr>
          <w:p/>
        </w:tc>
        <w:tc>
          <w:tcPr>
            <w:tcW w:type="dxa" w:w="1984"/>
            <w:vMerge/>
            <w:vAlign w:val="center"/>
          </w:tcPr>
          <w:p/>
        </w:tc>
        <w:tc>
          <w:tcPr>
            <w:tcW w:type="dxa" w:w="1134"/>
            <w:vAlign w:val="center"/>
          </w:tcPr>
          <w:p>
            <w:r>
              <w:t>prep.</w:t>
            </w:r>
          </w:p>
        </w:tc>
        <w:tc>
          <w:tcPr>
            <w:tcW w:type="dxa" w:w="5329"/>
            <w:vAlign w:val="center"/>
          </w:tcPr>
          <w:p>
            <w:r>
              <w:t>（表示位置）在…的对面；[数学]（顶、边等）对的；与…在一排；（表示方式）与…联合主演；</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对立面，对立物，相反的人[事物]；</w:t>
            </w:r>
          </w:p>
        </w:tc>
      </w:tr>
      <w:tr>
        <w:tc>
          <w:tcPr>
            <w:tcW w:type="dxa" w:w="1984"/>
            <w:vMerge/>
            <w:vAlign w:val="center"/>
          </w:tcPr>
          <w:p/>
        </w:tc>
        <w:tc>
          <w:tcPr>
            <w:tcW w:type="dxa" w:w="1984"/>
            <w:vMerge/>
            <w:vAlign w:val="center"/>
          </w:tcPr>
          <w:p/>
        </w:tc>
        <w:tc>
          <w:tcPr>
            <w:tcW w:type="dxa" w:w="1134"/>
            <w:vAlign w:val="center"/>
          </w:tcPr>
          <w:p>
            <w:r>
              <w:t>adv.</w:t>
            </w:r>
          </w:p>
        </w:tc>
        <w:tc>
          <w:tcPr>
            <w:tcW w:type="dxa" w:w="5329"/>
            <w:vAlign w:val="center"/>
          </w:tcPr>
          <w:p>
            <w:r>
              <w:t>在对面；</w:t>
            </w:r>
          </w:p>
        </w:tc>
      </w:tr>
      <w:tr>
        <w:tc>
          <w:tcPr>
            <w:tcW w:type="dxa" w:w="1984"/>
            <w:vMerge w:val="restart"/>
            <w:vAlign w:val="center"/>
          </w:tcPr>
          <w:p>
            <w:r>
              <w:t>pair</w:t>
            </w:r>
          </w:p>
        </w:tc>
        <w:tc>
          <w:tcPr>
            <w:tcW w:type="dxa" w:w="1984"/>
            <w:vMerge w:val="restart"/>
            <w:vAlign w:val="center"/>
          </w:tcPr>
          <w:p>
            <w:r>
              <w:t>[peə(r)]</w:t>
            </w:r>
          </w:p>
        </w:tc>
        <w:tc>
          <w:tcPr>
            <w:tcW w:type="dxa" w:w="1134"/>
            <w:vAlign w:val="center"/>
          </w:tcPr>
          <w:p>
            <w:r>
              <w:t>n.</w:t>
            </w:r>
          </w:p>
        </w:tc>
        <w:tc>
          <w:tcPr>
            <w:tcW w:type="dxa" w:w="5329"/>
            <w:vAlign w:val="center"/>
          </w:tcPr>
          <w:p>
            <w:r>
              <w:t>一副；一对男女；套在一起的两匹马；雌雄成对的动物；</w:t>
            </w:r>
          </w:p>
        </w:tc>
      </w:tr>
      <w:tr>
        <w:tc>
          <w:tcPr>
            <w:tcW w:type="dxa" w:w="1984"/>
            <w:vMerge/>
            <w:vAlign w:val="center"/>
          </w:tcPr>
          <w:p/>
        </w:tc>
        <w:tc>
          <w:tcPr>
            <w:tcW w:type="dxa" w:w="1984"/>
            <w:vMerge/>
            <w:vAlign w:val="center"/>
          </w:tcPr>
          <w:p/>
        </w:tc>
        <w:tc>
          <w:tcPr>
            <w:tcW w:type="dxa" w:w="1134"/>
            <w:vAlign w:val="center"/>
          </w:tcPr>
          <w:p>
            <w:r>
              <w:t>vt.&amp; vi.</w:t>
            </w:r>
          </w:p>
        </w:tc>
        <w:tc>
          <w:tcPr>
            <w:tcW w:type="dxa" w:w="5329"/>
            <w:vAlign w:val="center"/>
          </w:tcPr>
          <w:p>
            <w:r>
              <w:t>（使…）成对，（使…）成双；</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交配，交尾；</w:t>
            </w:r>
          </w:p>
        </w:tc>
      </w:tr>
      <w:tr>
        <w:tc>
          <w:tcPr>
            <w:tcW w:type="dxa" w:w="1984"/>
            <w:vMerge w:val="restart"/>
            <w:vAlign w:val="center"/>
          </w:tcPr>
          <w:p>
            <w:r>
              <w:t>party</w:t>
            </w:r>
          </w:p>
        </w:tc>
        <w:tc>
          <w:tcPr>
            <w:tcW w:type="dxa" w:w="1984"/>
            <w:vMerge w:val="restart"/>
            <w:vAlign w:val="center"/>
          </w:tcPr>
          <w:p>
            <w:r>
              <w:t>[ˈpɑ:ti]</w:t>
            </w:r>
          </w:p>
        </w:tc>
        <w:tc>
          <w:tcPr>
            <w:tcW w:type="dxa" w:w="1134"/>
            <w:vAlign w:val="center"/>
          </w:tcPr>
          <w:p>
            <w:r>
              <w:t>n.</w:t>
            </w:r>
          </w:p>
        </w:tc>
        <w:tc>
          <w:tcPr>
            <w:tcW w:type="dxa" w:w="5329"/>
            <w:vAlign w:val="center"/>
          </w:tcPr>
          <w:p>
            <w:r>
              <w:t>社交聚会；党，党派；当事人；同类，伙伴；</w:t>
            </w:r>
          </w:p>
        </w:tc>
      </w:tr>
      <w:tr>
        <w:tc>
          <w:tcPr>
            <w:tcW w:type="dxa" w:w="1984"/>
            <w:vMerge/>
            <w:vAlign w:val="center"/>
          </w:tcPr>
          <w:p/>
        </w:tc>
        <w:tc>
          <w:tcPr>
            <w:tcW w:type="dxa" w:w="1984"/>
            <w:vMerge/>
            <w:vAlign w:val="center"/>
          </w:tcPr>
          <w:p/>
        </w:tc>
        <w:tc>
          <w:tcPr>
            <w:tcW w:type="dxa" w:w="1134"/>
            <w:vAlign w:val="center"/>
          </w:tcPr>
          <w:p>
            <w:r>
              <w:t>v.</w:t>
            </w:r>
          </w:p>
        </w:tc>
        <w:tc>
          <w:tcPr>
            <w:tcW w:type="dxa" w:w="5329"/>
            <w:vAlign w:val="center"/>
          </w:tcPr>
          <w:p>
            <w:r>
              <w:t>为…举行社交聚会；为…请客；参加社交聚会；</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政党的，党派的；社交的，聚会的；共有的，共同的；</w:t>
            </w:r>
          </w:p>
        </w:tc>
      </w:tr>
      <w:tr>
        <w:tc>
          <w:tcPr>
            <w:tcW w:type="dxa" w:w="1984"/>
            <w:vMerge w:val="restart"/>
            <w:vAlign w:val="center"/>
          </w:tcPr>
          <w:p>
            <w:r>
              <w:t>pass</w:t>
            </w:r>
          </w:p>
        </w:tc>
        <w:tc>
          <w:tcPr>
            <w:tcW w:type="dxa" w:w="1984"/>
            <w:vMerge w:val="restart"/>
            <w:vAlign w:val="center"/>
          </w:tcPr>
          <w:p>
            <w:r>
              <w:t>[pɑ:s]</w:t>
            </w:r>
          </w:p>
        </w:tc>
        <w:tc>
          <w:tcPr>
            <w:tcW w:type="dxa" w:w="1134"/>
            <w:vAlign w:val="center"/>
          </w:tcPr>
          <w:p>
            <w:r>
              <w:t>vt.&amp; vi.</w:t>
            </w:r>
          </w:p>
        </w:tc>
        <w:tc>
          <w:tcPr>
            <w:tcW w:type="dxa" w:w="5329"/>
            <w:vAlign w:val="center"/>
          </w:tcPr>
          <w:p>
            <w:r>
              <w:t>走过；通过；批准；度过；</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传球；及格；发生；不要；</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通道；通行证；关口；越过；</w:t>
            </w:r>
          </w:p>
        </w:tc>
      </w:tr>
      <w:tr>
        <w:tc>
          <w:tcPr>
            <w:tcW w:type="dxa" w:w="1984"/>
            <w:vMerge w:val="restart"/>
            <w:vAlign w:val="center"/>
          </w:tcPr>
          <w:p>
            <w:r>
              <w:t>period</w:t>
            </w:r>
          </w:p>
        </w:tc>
        <w:tc>
          <w:tcPr>
            <w:tcW w:type="dxa" w:w="1984"/>
            <w:vMerge w:val="restart"/>
            <w:vAlign w:val="center"/>
          </w:tcPr>
          <w:p>
            <w:r>
              <w:t>[ˈpɪəriəd]</w:t>
            </w:r>
          </w:p>
        </w:tc>
        <w:tc>
          <w:tcPr>
            <w:tcW w:type="dxa" w:w="1134"/>
            <w:vAlign w:val="center"/>
          </w:tcPr>
          <w:p>
            <w:r>
              <w:t>n.</w:t>
            </w:r>
          </w:p>
        </w:tc>
        <w:tc>
          <w:tcPr>
            <w:tcW w:type="dxa" w:w="5329"/>
            <w:vAlign w:val="center"/>
          </w:tcPr>
          <w:p>
            <w:r>
              <w:t>时期；（一段）时间；学时；句号；</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具有某个时代特征的；（关于）过去某一特定历史时期的；（家具、服饰、建筑等）某一时代的；</w:t>
            </w:r>
          </w:p>
        </w:tc>
      </w:tr>
      <w:tr>
        <w:tc>
          <w:tcPr>
            <w:tcW w:type="dxa" w:w="1984"/>
            <w:vMerge w:val="restart"/>
            <w:vAlign w:val="center"/>
          </w:tcPr>
          <w:p>
            <w:r>
              <w:t>please</w:t>
            </w:r>
          </w:p>
        </w:tc>
        <w:tc>
          <w:tcPr>
            <w:tcW w:type="dxa" w:w="1984"/>
            <w:vMerge w:val="restart"/>
            <w:vAlign w:val="center"/>
          </w:tcPr>
          <w:p>
            <w:r>
              <w:t>[pli:z]</w:t>
            </w:r>
          </w:p>
        </w:tc>
        <w:tc>
          <w:tcPr>
            <w:tcW w:type="dxa" w:w="1134"/>
            <w:vAlign w:val="center"/>
          </w:tcPr>
          <w:p>
            <w:r>
              <w:t>int.</w:t>
            </w:r>
          </w:p>
        </w:tc>
        <w:tc>
          <w:tcPr>
            <w:tcW w:type="dxa" w:w="5329"/>
            <w:vAlign w:val="center"/>
          </w:tcPr>
          <w:p>
            <w:r>
              <w:t>请；</w:t>
            </w:r>
          </w:p>
        </w:tc>
      </w:tr>
      <w:tr>
        <w:tc>
          <w:tcPr>
            <w:tcW w:type="dxa" w:w="1984"/>
            <w:vMerge/>
            <w:vAlign w:val="center"/>
          </w:tcPr>
          <w:p/>
        </w:tc>
        <w:tc>
          <w:tcPr>
            <w:tcW w:type="dxa" w:w="1984"/>
            <w:vMerge/>
            <w:vAlign w:val="center"/>
          </w:tcPr>
          <w:p/>
        </w:tc>
        <w:tc>
          <w:tcPr>
            <w:tcW w:type="dxa" w:w="1134"/>
            <w:vAlign w:val="center"/>
          </w:tcPr>
          <w:p>
            <w:r>
              <w:t>vt.&amp; vi.</w:t>
            </w:r>
          </w:p>
        </w:tc>
        <w:tc>
          <w:tcPr>
            <w:tcW w:type="dxa" w:w="5329"/>
            <w:vAlign w:val="center"/>
          </w:tcPr>
          <w:p>
            <w:r>
              <w:t>使高兴；使满意；讨人喜欢；讨好；</w:t>
            </w:r>
          </w:p>
        </w:tc>
      </w:tr>
      <w:tr>
        <w:tc>
          <w:tcPr>
            <w:tcW w:type="dxa" w:w="1984"/>
            <w:vMerge w:val="restart"/>
            <w:vAlign w:val="center"/>
          </w:tcPr>
          <w:p>
            <w:r>
              <w:t>position</w:t>
            </w:r>
          </w:p>
        </w:tc>
        <w:tc>
          <w:tcPr>
            <w:tcW w:type="dxa" w:w="1984"/>
            <w:vMerge w:val="restart"/>
            <w:vAlign w:val="center"/>
          </w:tcPr>
          <w:p>
            <w:r>
              <w:t>[pəˈzɪʃn]</w:t>
            </w:r>
          </w:p>
        </w:tc>
        <w:tc>
          <w:tcPr>
            <w:tcW w:type="dxa" w:w="1134"/>
            <w:vAlign w:val="center"/>
          </w:tcPr>
          <w:p>
            <w:r>
              <w:t>n.</w:t>
            </w:r>
          </w:p>
        </w:tc>
        <w:tc>
          <w:tcPr>
            <w:tcW w:type="dxa" w:w="5329"/>
            <w:vAlign w:val="center"/>
          </w:tcPr>
          <w:p>
            <w:r>
              <w:t>位置，方位；地位，职位；态度；状态；</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安置；把…放在适当位置；给…定位；驻扎军队；</w:t>
            </w:r>
          </w:p>
        </w:tc>
      </w:tr>
      <w:tr>
        <w:tc>
          <w:tcPr>
            <w:tcW w:type="dxa" w:w="1984"/>
            <w:vMerge w:val="restart"/>
            <w:vAlign w:val="center"/>
          </w:tcPr>
          <w:p>
            <w:r>
              <w:t>pound</w:t>
            </w:r>
          </w:p>
        </w:tc>
        <w:tc>
          <w:tcPr>
            <w:tcW w:type="dxa" w:w="1984"/>
            <w:vMerge w:val="restart"/>
            <w:vAlign w:val="center"/>
          </w:tcPr>
          <w:p>
            <w:r>
              <w:t>[paʊnd]</w:t>
            </w:r>
          </w:p>
        </w:tc>
        <w:tc>
          <w:tcPr>
            <w:tcW w:type="dxa" w:w="1134"/>
            <w:vAlign w:val="center"/>
          </w:tcPr>
          <w:p>
            <w:r>
              <w:t>n.</w:t>
            </w:r>
          </w:p>
        </w:tc>
        <w:tc>
          <w:tcPr>
            <w:tcW w:type="dxa" w:w="5329"/>
            <w:vAlign w:val="center"/>
          </w:tcPr>
          <w:p>
            <w:r>
              <w:t>英镑；磅；兽栏；重击声；</w:t>
            </w:r>
          </w:p>
        </w:tc>
      </w:tr>
      <w:tr>
        <w:tc>
          <w:tcPr>
            <w:tcW w:type="dxa" w:w="1984"/>
            <w:vMerge/>
            <w:vAlign w:val="center"/>
          </w:tcPr>
          <w:p/>
        </w:tc>
        <w:tc>
          <w:tcPr>
            <w:tcW w:type="dxa" w:w="1984"/>
            <w:vMerge/>
            <w:vAlign w:val="center"/>
          </w:tcPr>
          <w:p/>
        </w:tc>
        <w:tc>
          <w:tcPr>
            <w:tcW w:type="dxa" w:w="1134"/>
            <w:vAlign w:val="center"/>
          </w:tcPr>
          <w:p>
            <w:r>
              <w:t>vt.&amp; vi.</w:t>
            </w:r>
          </w:p>
        </w:tc>
        <w:tc>
          <w:tcPr>
            <w:tcW w:type="dxa" w:w="5329"/>
            <w:vAlign w:val="center"/>
          </w:tcPr>
          <w:p>
            <w:r>
              <w:t>连续重击；咚咚地走；</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（持续地）苦干；（驾舟时）拍打（水面）；（心脏）狂跳；脚步沉重地走（或跑）；</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连续重击；捣碎，碾碎；强迫吸收；猛烈袭击；</w:t>
            </w:r>
          </w:p>
        </w:tc>
      </w:tr>
      <w:tr>
        <w:tc>
          <w:tcPr>
            <w:tcW w:type="dxa" w:w="1984"/>
            <w:vMerge w:val="restart"/>
            <w:vAlign w:val="center"/>
          </w:tcPr>
          <w:p>
            <w:r>
              <w:t>practice</w:t>
            </w:r>
          </w:p>
        </w:tc>
        <w:tc>
          <w:tcPr>
            <w:tcW w:type="dxa" w:w="1984"/>
            <w:vMerge w:val="restart"/>
            <w:vAlign w:val="center"/>
          </w:tcPr>
          <w:p>
            <w:r>
              <w:t>[ˈpræktɪs]</w:t>
            </w:r>
          </w:p>
        </w:tc>
        <w:tc>
          <w:tcPr>
            <w:tcW w:type="dxa" w:w="1134"/>
            <w:vAlign w:val="center"/>
          </w:tcPr>
          <w:p>
            <w:r>
              <w:t>n.</w:t>
            </w:r>
          </w:p>
        </w:tc>
        <w:tc>
          <w:tcPr>
            <w:tcW w:type="dxa" w:w="5329"/>
            <w:vAlign w:val="center"/>
          </w:tcPr>
          <w:p>
            <w:r>
              <w:t>练习；实践，做法；（医生或律师的）业务；惯例；</w:t>
            </w:r>
          </w:p>
        </w:tc>
      </w:tr>
      <w:tr>
        <w:tc>
          <w:tcPr>
            <w:tcW w:type="dxa" w:w="1984"/>
            <w:vMerge/>
            <w:vAlign w:val="center"/>
          </w:tcPr>
          <w:p/>
        </w:tc>
        <w:tc>
          <w:tcPr>
            <w:tcW w:type="dxa" w:w="1984"/>
            <w:vMerge/>
            <w:vAlign w:val="center"/>
          </w:tcPr>
          <w:p/>
        </w:tc>
        <w:tc>
          <w:tcPr>
            <w:tcW w:type="dxa" w:w="1134"/>
            <w:vAlign w:val="center"/>
          </w:tcPr>
          <w:p>
            <w:r>
              <w:t>v.</w:t>
            </w:r>
          </w:p>
        </w:tc>
        <w:tc>
          <w:tcPr>
            <w:tcW w:type="dxa" w:w="5329"/>
            <w:vAlign w:val="center"/>
          </w:tcPr>
          <w:p>
            <w:r>
              <w:t>练习；实习；实行；</w:t>
            </w:r>
          </w:p>
        </w:tc>
      </w:tr>
      <w:tr>
        <w:tc>
          <w:tcPr>
            <w:tcW w:type="dxa" w:w="1984"/>
            <w:vMerge w:val="restart"/>
            <w:vAlign w:val="center"/>
          </w:tcPr>
          <w:p>
            <w:r>
              <w:t>pretty</w:t>
            </w:r>
          </w:p>
        </w:tc>
        <w:tc>
          <w:tcPr>
            <w:tcW w:type="dxa" w:w="1984"/>
            <w:vMerge w:val="restart"/>
            <w:vAlign w:val="center"/>
          </w:tcPr>
          <w:p>
            <w:r>
              <w:t>[ˈprɪti]</w:t>
            </w:r>
          </w:p>
        </w:tc>
        <w:tc>
          <w:tcPr>
            <w:tcW w:type="dxa" w:w="1134"/>
            <w:vAlign w:val="center"/>
          </w:tcPr>
          <w:p>
            <w:r>
              <w:t>adj.</w:t>
            </w:r>
          </w:p>
        </w:tc>
        <w:tc>
          <w:tcPr>
            <w:tcW w:type="dxa" w:w="5329"/>
            <w:vAlign w:val="center"/>
          </w:tcPr>
          <w:p>
            <w:r>
              <w:t>漂亮的；机灵的，聪明的；</w:t>
            </w:r>
          </w:p>
        </w:tc>
      </w:tr>
      <w:tr>
        <w:tc>
          <w:tcPr>
            <w:tcW w:type="dxa" w:w="1984"/>
            <w:vMerge/>
            <w:vAlign w:val="center"/>
          </w:tcPr>
          <w:p/>
        </w:tc>
        <w:tc>
          <w:tcPr>
            <w:tcW w:type="dxa" w:w="1984"/>
            <w:vMerge/>
            <w:vAlign w:val="center"/>
          </w:tcPr>
          <w:p/>
        </w:tc>
        <w:tc>
          <w:tcPr>
            <w:tcW w:type="dxa" w:w="1134"/>
            <w:vAlign w:val="center"/>
          </w:tcPr>
          <w:p>
            <w:r>
              <w:t>adv.</w:t>
            </w:r>
          </w:p>
        </w:tc>
        <w:tc>
          <w:tcPr>
            <w:tcW w:type="dxa" w:w="5329"/>
            <w:vAlign w:val="center"/>
          </w:tcPr>
          <w:p>
            <w:r>
              <w:t>相当，颇；</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漂亮的人（或东西）；</w:t>
            </w:r>
          </w:p>
        </w:tc>
      </w:tr>
      <w:tr>
        <w:tc>
          <w:tcPr>
            <w:tcW w:type="dxa" w:w="1984"/>
            <w:vMerge w:val="restart"/>
            <w:vAlign w:val="center"/>
          </w:tcPr>
          <w:p>
            <w:r>
              <w:t>produce</w:t>
            </w:r>
          </w:p>
        </w:tc>
        <w:tc>
          <w:tcPr>
            <w:tcW w:type="dxa" w:w="1984"/>
            <w:vMerge w:val="restart"/>
            <w:vAlign w:val="center"/>
          </w:tcPr>
          <w:p>
            <w:r>
              <w:t>[prəˈdju:s]</w:t>
            </w:r>
          </w:p>
        </w:tc>
        <w:tc>
          <w:tcPr>
            <w:tcW w:type="dxa" w:w="1134"/>
            <w:vAlign w:val="center"/>
          </w:tcPr>
          <w:p>
            <w:r>
              <w:t>vt.&amp; vi.</w:t>
            </w:r>
          </w:p>
        </w:tc>
        <w:tc>
          <w:tcPr>
            <w:tcW w:type="dxa" w:w="5329"/>
            <w:vAlign w:val="center"/>
          </w:tcPr>
          <w:p>
            <w:r>
              <w:t>生产；产生；制作；创作；</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制造；出示；引起；[经济学]生利；</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产品；产量；产额；结果；</w:t>
            </w:r>
          </w:p>
        </w:tc>
      </w:tr>
      <w:tr>
        <w:tc>
          <w:tcPr>
            <w:tcW w:type="dxa" w:w="1984"/>
            <w:vMerge w:val="restart"/>
            <w:vAlign w:val="center"/>
          </w:tcPr>
          <w:p>
            <w:r>
              <w:t>pull</w:t>
            </w:r>
          </w:p>
        </w:tc>
        <w:tc>
          <w:tcPr>
            <w:tcW w:type="dxa" w:w="1984"/>
            <w:vMerge w:val="restart"/>
            <w:vAlign w:val="center"/>
          </w:tcPr>
          <w:p>
            <w:r>
              <w:t>[pʊl]</w:t>
            </w:r>
          </w:p>
        </w:tc>
        <w:tc>
          <w:tcPr>
            <w:tcW w:type="dxa" w:w="1134"/>
            <w:vAlign w:val="center"/>
          </w:tcPr>
          <w:p>
            <w:r>
              <w:t>vt.&amp; vi.</w:t>
            </w:r>
          </w:p>
        </w:tc>
        <w:tc>
          <w:tcPr>
            <w:tcW w:type="dxa" w:w="5329"/>
            <w:vAlign w:val="center"/>
          </w:tcPr>
          <w:p>
            <w:r>
              <w:t>拉；扯；拉过来；划（船）；</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赢得；吸引异性；取消；（耍手腕）得逞；</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拖；爬；影响力；</w:t>
            </w:r>
          </w:p>
        </w:tc>
      </w:tr>
      <w:tr>
        <w:tc>
          <w:tcPr>
            <w:tcW w:type="dxa" w:w="1984"/>
            <w:vMerge w:val="restart"/>
            <w:vAlign w:val="center"/>
          </w:tcPr>
          <w:p>
            <w:r>
              <w:t>quiet</w:t>
            </w:r>
          </w:p>
        </w:tc>
        <w:tc>
          <w:tcPr>
            <w:tcW w:type="dxa" w:w="1984"/>
            <w:vMerge w:val="restart"/>
            <w:vAlign w:val="center"/>
          </w:tcPr>
          <w:p>
            <w:r>
              <w:t>[ˈkwaɪət]</w:t>
            </w:r>
          </w:p>
        </w:tc>
        <w:tc>
          <w:tcPr>
            <w:tcW w:type="dxa" w:w="1134"/>
            <w:vAlign w:val="center"/>
          </w:tcPr>
          <w:p>
            <w:r>
              <w:t>adj.</w:t>
            </w:r>
          </w:p>
        </w:tc>
        <w:tc>
          <w:tcPr>
            <w:tcW w:type="dxa" w:w="5329"/>
            <w:vAlign w:val="center"/>
          </w:tcPr>
          <w:p>
            <w:r>
              <w:t>清静的；僻静的；不起眼的；不激动的；</w:t>
            </w:r>
          </w:p>
        </w:tc>
      </w:tr>
      <w:tr>
        <w:tc>
          <w:tcPr>
            <w:tcW w:type="dxa" w:w="1984"/>
            <w:vMerge/>
            <w:vAlign w:val="center"/>
          </w:tcPr>
          <w:p/>
        </w:tc>
        <w:tc>
          <w:tcPr>
            <w:tcW w:type="dxa" w:w="1984"/>
            <w:vMerge/>
            <w:vAlign w:val="center"/>
          </w:tcPr>
          <w:p/>
        </w:tc>
        <w:tc>
          <w:tcPr>
            <w:tcW w:type="dxa" w:w="1134"/>
            <w:vAlign w:val="center"/>
          </w:tcPr>
          <w:p>
            <w:r>
              <w:t>vt.&amp; vi.</w:t>
            </w:r>
          </w:p>
        </w:tc>
        <w:tc>
          <w:tcPr>
            <w:tcW w:type="dxa" w:w="5329"/>
            <w:vAlign w:val="center"/>
          </w:tcPr>
          <w:p>
            <w:r>
              <w:t>安静下来，使…安静，平静；</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减轻（病痛、疑虑、恐惧等）；[法律]确定（产权等）；</w:t>
            </w:r>
          </w:p>
        </w:tc>
      </w:tr>
      <w:tr>
        <w:tc>
          <w:tcPr>
            <w:tcW w:type="dxa" w:w="1984"/>
            <w:vMerge/>
            <w:vAlign w:val="center"/>
          </w:tcPr>
          <w:p/>
        </w:tc>
        <w:tc>
          <w:tcPr>
            <w:tcW w:type="dxa" w:w="1984"/>
            <w:vMerge/>
            <w:vAlign w:val="center"/>
          </w:tcPr>
          <w:p/>
        </w:tc>
        <w:tc>
          <w:tcPr>
            <w:tcW w:type="dxa" w:w="1134"/>
            <w:vAlign w:val="center"/>
          </w:tcPr>
          <w:p>
            <w:r>
              <w:t>prep.</w:t>
            </w:r>
          </w:p>
        </w:tc>
        <w:tc>
          <w:tcPr>
            <w:tcW w:type="dxa" w:w="5329"/>
            <w:vAlign w:val="center"/>
          </w:tcPr>
          <w:p>
            <w:r>
              <w:t>克制的，稳重的，不张扬的；</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宁静；寂静；</w:t>
            </w:r>
          </w:p>
        </w:tc>
      </w:tr>
      <w:tr>
        <w:tc>
          <w:tcPr>
            <w:tcW w:type="dxa" w:w="1984"/>
            <w:vMerge/>
            <w:vAlign w:val="center"/>
          </w:tcPr>
          <w:p/>
        </w:tc>
        <w:tc>
          <w:tcPr>
            <w:tcW w:type="dxa" w:w="1984"/>
            <w:vMerge/>
            <w:vAlign w:val="center"/>
          </w:tcPr>
          <w:p/>
        </w:tc>
        <w:tc>
          <w:tcPr>
            <w:tcW w:type="dxa" w:w="1134"/>
            <w:vAlign w:val="center"/>
          </w:tcPr>
          <w:p>
            <w:r>
              <w:t>adv.</w:t>
            </w:r>
          </w:p>
        </w:tc>
        <w:tc>
          <w:tcPr>
            <w:tcW w:type="dxa" w:w="5329"/>
            <w:vAlign w:val="center"/>
          </w:tcPr>
          <w:p>
            <w:r>
              <w:t>安静地，平静地；</w:t>
            </w:r>
          </w:p>
        </w:tc>
      </w:tr>
      <w:tr>
        <w:tc>
          <w:tcPr>
            <w:tcW w:type="dxa" w:w="1984"/>
            <w:vMerge w:val="restart"/>
            <w:vAlign w:val="center"/>
          </w:tcPr>
          <w:p>
            <w:r>
              <w:t>race</w:t>
            </w:r>
          </w:p>
        </w:tc>
        <w:tc>
          <w:tcPr>
            <w:tcW w:type="dxa" w:w="1984"/>
            <w:vMerge w:val="restart"/>
            <w:vAlign w:val="center"/>
          </w:tcPr>
          <w:p>
            <w:r>
              <w:t>[reɪs]</w:t>
            </w:r>
          </w:p>
        </w:tc>
        <w:tc>
          <w:tcPr>
            <w:tcW w:type="dxa" w:w="1134"/>
            <w:vAlign w:val="center"/>
          </w:tcPr>
          <w:p>
            <w:r>
              <w:t>n.</w:t>
            </w:r>
          </w:p>
        </w:tc>
        <w:tc>
          <w:tcPr>
            <w:tcW w:type="dxa" w:w="5329"/>
            <w:vAlign w:val="center"/>
          </w:tcPr>
          <w:p>
            <w:r>
              <w:t>赛跑；竞争；人种；民族；</w:t>
            </w:r>
          </w:p>
        </w:tc>
      </w:tr>
      <w:tr>
        <w:tc>
          <w:tcPr>
            <w:tcW w:type="dxa" w:w="1984"/>
            <w:vMerge/>
            <w:vAlign w:val="center"/>
          </w:tcPr>
          <w:p/>
        </w:tc>
        <w:tc>
          <w:tcPr>
            <w:tcW w:type="dxa" w:w="1984"/>
            <w:vMerge/>
            <w:vAlign w:val="center"/>
          </w:tcPr>
          <w:p/>
        </w:tc>
        <w:tc>
          <w:tcPr>
            <w:tcW w:type="dxa" w:w="1134"/>
            <w:vAlign w:val="center"/>
          </w:tcPr>
          <w:p>
            <w:r>
              <w:t>v.</w:t>
            </w:r>
          </w:p>
        </w:tc>
        <w:tc>
          <w:tcPr>
            <w:tcW w:type="dxa" w:w="5329"/>
            <w:vAlign w:val="center"/>
          </w:tcPr>
          <w:p>
            <w:r>
              <w:t>参加比赛；使比赛；快速移动；剧烈跳动；</w:t>
            </w:r>
          </w:p>
        </w:tc>
      </w:tr>
      <w:tr>
        <w:tc>
          <w:tcPr>
            <w:tcW w:type="dxa" w:w="1984"/>
            <w:vMerge w:val="restart"/>
            <w:vAlign w:val="center"/>
          </w:tcPr>
          <w:p>
            <w:r>
              <w:t>radio</w:t>
            </w:r>
          </w:p>
        </w:tc>
        <w:tc>
          <w:tcPr>
            <w:tcW w:type="dxa" w:w="1984"/>
            <w:vMerge w:val="restart"/>
            <w:vAlign w:val="center"/>
          </w:tcPr>
          <w:p>
            <w:r>
              <w:t>[ˈreɪdiəʊ]</w:t>
            </w:r>
          </w:p>
        </w:tc>
        <w:tc>
          <w:tcPr>
            <w:tcW w:type="dxa" w:w="1134"/>
            <w:vAlign w:val="center"/>
          </w:tcPr>
          <w:p>
            <w:r>
              <w:t>n.</w:t>
            </w:r>
          </w:p>
        </w:tc>
        <w:tc>
          <w:tcPr>
            <w:tcW w:type="dxa" w:w="5329"/>
            <w:vAlign w:val="center"/>
          </w:tcPr>
          <w:p>
            <w:r>
              <w:t>无线电；收音机；无线电广播台；无线电收发报机；</w:t>
            </w:r>
          </w:p>
        </w:tc>
      </w:tr>
      <w:tr>
        <w:tc>
          <w:tcPr>
            <w:tcW w:type="dxa" w:w="1984"/>
            <w:vMerge/>
            <w:vAlign w:val="center"/>
          </w:tcPr>
          <w:p/>
        </w:tc>
        <w:tc>
          <w:tcPr>
            <w:tcW w:type="dxa" w:w="1984"/>
            <w:vMerge/>
            <w:vAlign w:val="center"/>
          </w:tcPr>
          <w:p/>
        </w:tc>
        <w:tc>
          <w:tcPr>
            <w:tcW w:type="dxa" w:w="1134"/>
            <w:vAlign w:val="center"/>
          </w:tcPr>
          <w:p>
            <w:r>
              <w:t>vt.&amp; vi.</w:t>
            </w:r>
          </w:p>
        </w:tc>
        <w:tc>
          <w:tcPr>
            <w:tcW w:type="dxa" w:w="5329"/>
            <w:vAlign w:val="center"/>
          </w:tcPr>
          <w:p>
            <w:r>
              <w:t>用无线电发送讯息；作无线电广播；用X射线拍照；</w:t>
            </w:r>
          </w:p>
        </w:tc>
      </w:tr>
      <w:tr>
        <w:tc>
          <w:tcPr>
            <w:tcW w:type="dxa" w:w="1984"/>
            <w:vAlign w:val="center"/>
          </w:tcPr>
          <w:p>
            <w:r>
              <w:t>region</w:t>
            </w:r>
          </w:p>
        </w:tc>
        <w:tc>
          <w:tcPr>
            <w:tcW w:type="dxa" w:w="1984"/>
            <w:vAlign w:val="center"/>
          </w:tcPr>
          <w:p>
            <w:r>
              <w:t>[ˈri:dʒən]</w:t>
            </w:r>
          </w:p>
        </w:tc>
        <w:tc>
          <w:tcPr>
            <w:tcW w:type="dxa" w:w="1134"/>
            <w:vAlign w:val="center"/>
          </w:tcPr>
          <w:p>
            <w:r>
              <w:t>n.</w:t>
            </w:r>
          </w:p>
        </w:tc>
        <w:tc>
          <w:tcPr>
            <w:tcW w:type="dxa" w:w="5329"/>
            <w:vAlign w:val="center"/>
          </w:tcPr>
          <w:p>
            <w:r>
              <w:t>地区，地域，地带；行政区，管辖区；（大气，海水等的）层，界，境；（学问等的）范围，领域；</w:t>
            </w:r>
          </w:p>
        </w:tc>
      </w:tr>
      <w:tr>
        <w:tc>
          <w:tcPr>
            <w:tcW w:type="dxa" w:w="1984"/>
            <w:vMerge w:val="restart"/>
            <w:vAlign w:val="center"/>
          </w:tcPr>
          <w:p>
            <w:r>
              <w:t>result</w:t>
            </w:r>
          </w:p>
        </w:tc>
        <w:tc>
          <w:tcPr>
            <w:tcW w:type="dxa" w:w="1984"/>
            <w:vMerge w:val="restart"/>
            <w:vAlign w:val="center"/>
          </w:tcPr>
          <w:p>
            <w:r>
              <w:t>[rɪˈzʌlt]</w:t>
            </w:r>
          </w:p>
        </w:tc>
        <w:tc>
          <w:tcPr>
            <w:tcW w:type="dxa" w:w="1134"/>
            <w:vAlign w:val="center"/>
          </w:tcPr>
          <w:p>
            <w:r>
              <w:t>n.</w:t>
            </w:r>
          </w:p>
        </w:tc>
        <w:tc>
          <w:tcPr>
            <w:tcW w:type="dxa" w:w="5329"/>
            <w:vAlign w:val="center"/>
          </w:tcPr>
          <w:p>
            <w:r>
              <w:t>结果；（尤指足球比赛的）胜利；[体]比分；成功实现的事；</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发生，产生；归结为，导致；后果，终结；由…而造成[产生]；</w:t>
            </w:r>
          </w:p>
        </w:tc>
      </w:tr>
      <w:tr>
        <w:tc>
          <w:tcPr>
            <w:tcW w:type="dxa" w:w="1984"/>
            <w:vMerge w:val="restart"/>
            <w:vAlign w:val="center"/>
          </w:tcPr>
          <w:p>
            <w:r>
              <w:t>return</w:t>
            </w:r>
          </w:p>
        </w:tc>
        <w:tc>
          <w:tcPr>
            <w:tcW w:type="dxa" w:w="1984"/>
            <w:vMerge w:val="restart"/>
            <w:vAlign w:val="center"/>
          </w:tcPr>
          <w:p>
            <w:r>
              <w:t>[rɪˈtɜ:n]</w:t>
            </w:r>
          </w:p>
        </w:tc>
        <w:tc>
          <w:tcPr>
            <w:tcW w:type="dxa" w:w="1134"/>
            <w:vAlign w:val="center"/>
          </w:tcPr>
          <w:p>
            <w:r>
              <w:t>v.</w:t>
            </w:r>
          </w:p>
        </w:tc>
        <w:tc>
          <w:tcPr>
            <w:tcW w:type="dxa" w:w="5329"/>
            <w:vAlign w:val="center"/>
          </w:tcPr>
          <w:p>
            <w:r>
              <w:t>回来；退还；重现；回报；</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回来；归还；恢复；利润；</w:t>
            </w:r>
          </w:p>
        </w:tc>
      </w:tr>
      <w:tr>
        <w:tc>
          <w:tcPr>
            <w:tcW w:type="dxa" w:w="1984"/>
            <w:vAlign w:val="center"/>
          </w:tcPr>
          <w:p>
            <w:r>
              <w:t>rich</w:t>
            </w:r>
          </w:p>
        </w:tc>
        <w:tc>
          <w:tcPr>
            <w:tcW w:type="dxa" w:w="1984"/>
            <w:vAlign w:val="center"/>
          </w:tcPr>
          <w:p>
            <w:r>
              <w:t>[rɪtʃ]</w:t>
            </w:r>
          </w:p>
        </w:tc>
        <w:tc>
          <w:tcPr>
            <w:tcW w:type="dxa" w:w="1134"/>
            <w:vAlign w:val="center"/>
          </w:tcPr>
          <w:p>
            <w:r>
              <w:t>adj.</w:t>
            </w:r>
          </w:p>
        </w:tc>
        <w:tc>
          <w:tcPr>
            <w:tcW w:type="dxa" w:w="5329"/>
            <w:vAlign w:val="center"/>
          </w:tcPr>
          <w:p>
            <w:r>
              <w:t>富有的；肥沃的；丰富多彩的；油腻的；</w:t>
            </w:r>
          </w:p>
        </w:tc>
      </w:tr>
      <w:tr>
        <w:tc>
          <w:tcPr>
            <w:tcW w:type="dxa" w:w="1984"/>
            <w:vMerge w:val="restart"/>
            <w:vAlign w:val="center"/>
          </w:tcPr>
          <w:p>
            <w:r>
              <w:t>ride</w:t>
            </w:r>
          </w:p>
        </w:tc>
        <w:tc>
          <w:tcPr>
            <w:tcW w:type="dxa" w:w="1984"/>
            <w:vMerge w:val="restart"/>
            <w:vAlign w:val="center"/>
          </w:tcPr>
          <w:p>
            <w:r>
              <w:t>[raɪd]</w:t>
            </w:r>
          </w:p>
        </w:tc>
        <w:tc>
          <w:tcPr>
            <w:tcW w:type="dxa" w:w="1134"/>
            <w:vAlign w:val="center"/>
          </w:tcPr>
          <w:p>
            <w:r>
              <w:t>vt.&amp; vi.</w:t>
            </w:r>
          </w:p>
        </w:tc>
        <w:tc>
          <w:tcPr>
            <w:tcW w:type="dxa" w:w="5329"/>
            <w:vAlign w:val="center"/>
          </w:tcPr>
          <w:p>
            <w:r>
              <w:t>乘，骑，驾；</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（乘坐汽车等的）旅行；乘骑；（乘车或骑车的）短途旅程；供乘骑的游乐设施；</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（骑马、自行车等）穿越；搭乘；飘浮；</w:t>
            </w:r>
          </w:p>
        </w:tc>
      </w:tr>
      <w:tr>
        <w:tc>
          <w:tcPr>
            <w:tcW w:type="dxa" w:w="1984"/>
            <w:vMerge w:val="restart"/>
            <w:vAlign w:val="center"/>
          </w:tcPr>
          <w:p>
            <w:r>
              <w:t>ring</w:t>
            </w:r>
          </w:p>
        </w:tc>
        <w:tc>
          <w:tcPr>
            <w:tcW w:type="dxa" w:w="1984"/>
            <w:vMerge w:val="restart"/>
            <w:vAlign w:val="center"/>
          </w:tcPr>
          <w:p>
            <w:r>
              <w:t>[rɪŋ]</w:t>
            </w:r>
          </w:p>
        </w:tc>
        <w:tc>
          <w:tcPr>
            <w:tcW w:type="dxa" w:w="1134"/>
            <w:vAlign w:val="center"/>
          </w:tcPr>
          <w:p>
            <w:r>
              <w:t>n.</w:t>
            </w:r>
          </w:p>
        </w:tc>
        <w:tc>
          <w:tcPr>
            <w:tcW w:type="dxa" w:w="5329"/>
            <w:vAlign w:val="center"/>
          </w:tcPr>
          <w:p>
            <w:r>
              <w:t>戒指，指环；铃声，钟声；环形物；拳击场；</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形成环状；环绕；使（例如铃）响；打电话给；</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按铃，敲钟；回响；成环形；</w:t>
            </w:r>
          </w:p>
        </w:tc>
      </w:tr>
      <w:tr>
        <w:tc>
          <w:tcPr>
            <w:tcW w:type="dxa" w:w="1984"/>
            <w:vMerge w:val="restart"/>
            <w:vAlign w:val="center"/>
          </w:tcPr>
          <w:p>
            <w:r>
              <w:t>rule</w:t>
            </w:r>
          </w:p>
        </w:tc>
        <w:tc>
          <w:tcPr>
            <w:tcW w:type="dxa" w:w="1984"/>
            <w:vMerge w:val="restart"/>
            <w:vAlign w:val="center"/>
          </w:tcPr>
          <w:p>
            <w:r>
              <w:t>[ru:l]</w:t>
            </w:r>
          </w:p>
        </w:tc>
        <w:tc>
          <w:tcPr>
            <w:tcW w:type="dxa" w:w="1134"/>
            <w:vAlign w:val="center"/>
          </w:tcPr>
          <w:p>
            <w:r>
              <w:t>n.</w:t>
            </w:r>
          </w:p>
        </w:tc>
        <w:tc>
          <w:tcPr>
            <w:tcW w:type="dxa" w:w="5329"/>
            <w:vAlign w:val="center"/>
          </w:tcPr>
          <w:p>
            <w:r>
              <w:t>规则；规章；条例；建议；应做之事；习惯；常规；惯常的做法；</w:t>
            </w:r>
          </w:p>
        </w:tc>
      </w:tr>
      <w:tr>
        <w:tc>
          <w:tcPr>
            <w:tcW w:type="dxa" w:w="1984"/>
            <w:vMerge/>
            <w:vAlign w:val="center"/>
          </w:tcPr>
          <w:p/>
        </w:tc>
        <w:tc>
          <w:tcPr>
            <w:tcW w:type="dxa" w:w="1984"/>
            <w:vMerge/>
            <w:vAlign w:val="center"/>
          </w:tcPr>
          <w:p/>
        </w:tc>
        <w:tc>
          <w:tcPr>
            <w:tcW w:type="dxa" w:w="1134"/>
            <w:vAlign w:val="center"/>
          </w:tcPr>
          <w:p>
            <w:r>
              <w:t>v.</w:t>
            </w:r>
          </w:p>
        </w:tc>
        <w:tc>
          <w:tcPr>
            <w:tcW w:type="dxa" w:w="5329"/>
            <w:vAlign w:val="center"/>
          </w:tcPr>
          <w:p>
            <w:r>
              <w:t>控制；统治；支配；操纵；决定；裁定；判决；</w:t>
            </w:r>
          </w:p>
        </w:tc>
      </w:tr>
      <w:tr>
        <w:tc>
          <w:tcPr>
            <w:tcW w:type="dxa" w:w="1984"/>
            <w:vMerge w:val="restart"/>
            <w:vAlign w:val="center"/>
          </w:tcPr>
          <w:p>
            <w:r>
              <w:t>sand</w:t>
            </w:r>
          </w:p>
        </w:tc>
        <w:tc>
          <w:tcPr>
            <w:tcW w:type="dxa" w:w="1984"/>
            <w:vMerge w:val="restart"/>
            <w:vAlign w:val="center"/>
          </w:tcPr>
          <w:p>
            <w:r>
              <w:t>[sænd]</w:t>
            </w:r>
          </w:p>
        </w:tc>
        <w:tc>
          <w:tcPr>
            <w:tcW w:type="dxa" w:w="1134"/>
            <w:vAlign w:val="center"/>
          </w:tcPr>
          <w:p>
            <w:r>
              <w:t>n.</w:t>
            </w:r>
          </w:p>
        </w:tc>
        <w:tc>
          <w:tcPr>
            <w:tcW w:type="dxa" w:w="5329"/>
            <w:vAlign w:val="center"/>
          </w:tcPr>
          <w:p>
            <w:r>
              <w:t>沙；沙地；沙洲；沙滩；沙子；沙色；</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撒沙于；以沙掩盖；用砂纸等擦平或磨光某物；使撒沙似地布满；给…掺沙子；</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被沙堵塞；</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 xml:space="preserve"> （Sand）人名；(英、德、意、芬、罗、捷、挪)桑德；(瑞典)桑德；(法)桑；</w:t>
            </w:r>
          </w:p>
        </w:tc>
      </w:tr>
      <w:tr>
        <w:tc>
          <w:tcPr>
            <w:tcW w:type="dxa" w:w="1984"/>
            <w:vAlign w:val="center"/>
          </w:tcPr>
          <w:p>
            <w:r>
              <w:t>science</w:t>
            </w:r>
          </w:p>
        </w:tc>
        <w:tc>
          <w:tcPr>
            <w:tcW w:type="dxa" w:w="1984"/>
            <w:vAlign w:val="center"/>
          </w:tcPr>
          <w:p>
            <w:r>
              <w:t>[ˈsaɪəns]</w:t>
            </w:r>
          </w:p>
        </w:tc>
        <w:tc>
          <w:tcPr>
            <w:tcW w:type="dxa" w:w="1134"/>
            <w:vAlign w:val="center"/>
          </w:tcPr>
          <w:p>
            <w:r>
              <w:t>n.</w:t>
            </w:r>
          </w:p>
        </w:tc>
        <w:tc>
          <w:tcPr>
            <w:tcW w:type="dxa" w:w="5329"/>
            <w:vAlign w:val="center"/>
          </w:tcPr>
          <w:p>
            <w:r>
              <w:t>科学；技术，知识；学科；理科；</w:t>
            </w:r>
          </w:p>
        </w:tc>
      </w:tr>
      <w:tr>
        <w:tc>
          <w:tcPr>
            <w:tcW w:type="dxa" w:w="1984"/>
            <w:vMerge w:val="restart"/>
            <w:vAlign w:val="center"/>
          </w:tcPr>
          <w:p>
            <w:r>
              <w:t>section</w:t>
            </w:r>
          </w:p>
        </w:tc>
        <w:tc>
          <w:tcPr>
            <w:tcW w:type="dxa" w:w="1984"/>
            <w:vMerge w:val="restart"/>
            <w:vAlign w:val="center"/>
          </w:tcPr>
          <w:p>
            <w:r>
              <w:t>[ˈsekʃn]</w:t>
            </w:r>
          </w:p>
        </w:tc>
        <w:tc>
          <w:tcPr>
            <w:tcW w:type="dxa" w:w="1134"/>
            <w:vAlign w:val="center"/>
          </w:tcPr>
          <w:p>
            <w:r>
              <w:t>n.</w:t>
            </w:r>
          </w:p>
        </w:tc>
        <w:tc>
          <w:tcPr>
            <w:tcW w:type="dxa" w:w="5329"/>
            <w:vAlign w:val="center"/>
          </w:tcPr>
          <w:p>
            <w:r>
              <w:t>部分；节；部件；部门；</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切开；切断；做（动物或植物组织）切片；把（精神病患者）正式送入精神病院；</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把…切成片（或段）；作…的切片；把…作成截面；制作…的剖面图；</w:t>
            </w:r>
          </w:p>
        </w:tc>
      </w:tr>
      <w:tr>
        <w:tc>
          <w:tcPr>
            <w:tcW w:type="dxa" w:w="1984"/>
            <w:vMerge w:val="restart"/>
            <w:vAlign w:val="center"/>
          </w:tcPr>
          <w:p>
            <w:r>
              <w:t>seed</w:t>
            </w:r>
          </w:p>
        </w:tc>
        <w:tc>
          <w:tcPr>
            <w:tcW w:type="dxa" w:w="1984"/>
            <w:vMerge w:val="restart"/>
            <w:vAlign w:val="center"/>
          </w:tcPr>
          <w:p>
            <w:r>
              <w:t>[si:d]</w:t>
            </w:r>
          </w:p>
        </w:tc>
        <w:tc>
          <w:tcPr>
            <w:tcW w:type="dxa" w:w="1134"/>
            <w:vAlign w:val="center"/>
          </w:tcPr>
          <w:p>
            <w:r>
              <w:t>n.</w:t>
            </w:r>
          </w:p>
        </w:tc>
        <w:tc>
          <w:tcPr>
            <w:tcW w:type="dxa" w:w="5329"/>
            <w:vAlign w:val="center"/>
          </w:tcPr>
          <w:p>
            <w:r>
              <w:t>种子；子孙；起源；（尤指网球比赛）种子选手；</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播种；抽出种子选手；除去…之种子；确定（某人）为种子选手；</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结籽；（种子）繁殖；</w:t>
            </w:r>
          </w:p>
        </w:tc>
      </w:tr>
      <w:tr>
        <w:tc>
          <w:tcPr>
            <w:tcW w:type="dxa" w:w="1984"/>
            <w:vMerge w:val="restart"/>
            <w:vAlign w:val="center"/>
          </w:tcPr>
          <w:p>
            <w:r>
              <w:t>send</w:t>
            </w:r>
          </w:p>
        </w:tc>
        <w:tc>
          <w:tcPr>
            <w:tcW w:type="dxa" w:w="1984"/>
            <w:vMerge w:val="restart"/>
            <w:vAlign w:val="center"/>
          </w:tcPr>
          <w:p>
            <w:r>
              <w:t>[send]</w:t>
            </w:r>
          </w:p>
        </w:tc>
        <w:tc>
          <w:tcPr>
            <w:tcW w:type="dxa" w:w="1134"/>
            <w:vAlign w:val="center"/>
          </w:tcPr>
          <w:p>
            <w:r>
              <w:t>vt.</w:t>
            </w:r>
          </w:p>
        </w:tc>
        <w:tc>
          <w:tcPr>
            <w:tcW w:type="dxa" w:w="5329"/>
            <w:vAlign w:val="center"/>
          </w:tcPr>
          <w:p>
            <w:r>
              <w:t>送；使作出（某种反应）；派遣；使进入（某状态）；</w:t>
            </w:r>
          </w:p>
        </w:tc>
      </w:tr>
      <w:tr>
        <w:tc>
          <w:tcPr>
            <w:tcW w:type="dxa" w:w="1984"/>
            <w:vMerge/>
            <w:vAlign w:val="center"/>
          </w:tcPr>
          <w:p/>
        </w:tc>
        <w:tc>
          <w:tcPr>
            <w:tcW w:type="dxa" w:w="1984"/>
            <w:vMerge/>
            <w:vAlign w:val="center"/>
          </w:tcPr>
          <w:p/>
        </w:tc>
        <w:tc>
          <w:tcPr>
            <w:tcW w:type="dxa" w:w="1134"/>
            <w:vAlign w:val="center"/>
          </w:tcPr>
          <w:p>
            <w:r>
              <w:t>vt.&amp; vi.</w:t>
            </w:r>
          </w:p>
        </w:tc>
        <w:tc>
          <w:tcPr>
            <w:tcW w:type="dxa" w:w="5329"/>
            <w:vAlign w:val="center"/>
          </w:tcPr>
          <w:p>
            <w:r>
              <w:t>用无线电波发送，发出信息；</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派遣，发出，派人；</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[仅用作定语]用于发送的；</w:t>
            </w:r>
          </w:p>
        </w:tc>
      </w:tr>
      <w:tr>
        <w:tc>
          <w:tcPr>
            <w:tcW w:type="dxa" w:w="1984"/>
            <w:vMerge w:val="restart"/>
            <w:vAlign w:val="center"/>
          </w:tcPr>
          <w:p>
            <w:r>
              <w:t>sense</w:t>
            </w:r>
          </w:p>
        </w:tc>
        <w:tc>
          <w:tcPr>
            <w:tcW w:type="dxa" w:w="1984"/>
            <w:vMerge w:val="restart"/>
            <w:vAlign w:val="center"/>
          </w:tcPr>
          <w:p>
            <w:r>
              <w:t>[sens]</w:t>
            </w:r>
          </w:p>
        </w:tc>
        <w:tc>
          <w:tcPr>
            <w:tcW w:type="dxa" w:w="1134"/>
            <w:vAlign w:val="center"/>
          </w:tcPr>
          <w:p>
            <w:r>
              <w:t>n.</w:t>
            </w:r>
          </w:p>
        </w:tc>
        <w:tc>
          <w:tcPr>
            <w:tcW w:type="dxa" w:w="5329"/>
            <w:vAlign w:val="center"/>
          </w:tcPr>
          <w:p>
            <w:r>
              <w:t>感觉，官能；意识，观念；理性；识别力；</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感到；理解，领会；检测出；</w:t>
            </w:r>
          </w:p>
        </w:tc>
      </w:tr>
      <w:tr>
        <w:tc>
          <w:tcPr>
            <w:tcW w:type="dxa" w:w="1984"/>
            <w:vMerge w:val="restart"/>
            <w:vAlign w:val="center"/>
          </w:tcPr>
          <w:p>
            <w:r>
              <w:t>sets</w:t>
            </w:r>
          </w:p>
        </w:tc>
        <w:tc>
          <w:tcPr>
            <w:tcW w:type="dxa" w:w="1984"/>
            <w:vMerge w:val="restart"/>
            <w:vAlign w:val="center"/>
          </w:tcPr>
          <w:p>
            <w:r>
              <w:t>['sets]</w:t>
            </w:r>
          </w:p>
        </w:tc>
        <w:tc>
          <w:tcPr>
            <w:tcW w:type="dxa" w:w="1134"/>
            <w:vAlign w:val="center"/>
          </w:tcPr>
          <w:p>
            <w:r>
              <w:t>n.</w:t>
            </w:r>
          </w:p>
        </w:tc>
        <w:tc>
          <w:tcPr>
            <w:tcW w:type="dxa" w:w="5329"/>
            <w:vAlign w:val="center"/>
          </w:tcPr>
          <w:p>
            <w:r>
              <w:t>凝固( set的名词复数 )；（一）套；布景；集；</w:t>
            </w:r>
          </w:p>
        </w:tc>
      </w:tr>
      <w:tr>
        <w:tc>
          <w:tcPr>
            <w:tcW w:type="dxa" w:w="1984"/>
            <w:vMerge/>
            <w:vAlign w:val="center"/>
          </w:tcPr>
          <w:p/>
        </w:tc>
        <w:tc>
          <w:tcPr>
            <w:tcW w:type="dxa" w:w="1984"/>
            <w:vMerge/>
            <w:vAlign w:val="center"/>
          </w:tcPr>
          <w:p/>
        </w:tc>
        <w:tc>
          <w:tcPr>
            <w:tcW w:type="dxa" w:w="1134"/>
            <w:vAlign w:val="center"/>
          </w:tcPr>
          <w:p>
            <w:r>
              <w:t>v.</w:t>
            </w:r>
          </w:p>
        </w:tc>
        <w:tc>
          <w:tcPr>
            <w:tcW w:type="dxa" w:w="5329"/>
            <w:vAlign w:val="center"/>
          </w:tcPr>
          <w:p>
            <w:r>
              <w:t>放( set的第三人称单数 )；安插；树立；安排；</w:t>
            </w:r>
          </w:p>
        </w:tc>
      </w:tr>
      <w:tr>
        <w:tc>
          <w:tcPr>
            <w:tcW w:type="dxa" w:w="1984"/>
            <w:vMerge w:val="restart"/>
            <w:vAlign w:val="center"/>
          </w:tcPr>
          <w:p>
            <w:r>
              <w:t>sharp</w:t>
            </w:r>
          </w:p>
        </w:tc>
        <w:tc>
          <w:tcPr>
            <w:tcW w:type="dxa" w:w="1984"/>
            <w:vMerge w:val="restart"/>
            <w:vAlign w:val="center"/>
          </w:tcPr>
          <w:p>
            <w:r>
              <w:t>[ʃɑ:p]</w:t>
            </w:r>
          </w:p>
        </w:tc>
        <w:tc>
          <w:tcPr>
            <w:tcW w:type="dxa" w:w="1134"/>
            <w:vAlign w:val="center"/>
          </w:tcPr>
          <w:p>
            <w:r>
              <w:t>adj.</w:t>
            </w:r>
          </w:p>
        </w:tc>
        <w:tc>
          <w:tcPr>
            <w:tcW w:type="dxa" w:w="5329"/>
            <w:vAlign w:val="center"/>
          </w:tcPr>
          <w:p>
            <w:r>
              <w:t>敏锐的；锋利的；狡猾的，聪明的；尖锐的；</w:t>
            </w:r>
          </w:p>
        </w:tc>
      </w:tr>
      <w:tr>
        <w:tc>
          <w:tcPr>
            <w:tcW w:type="dxa" w:w="1984"/>
            <w:vMerge/>
            <w:vAlign w:val="center"/>
          </w:tcPr>
          <w:p/>
        </w:tc>
        <w:tc>
          <w:tcPr>
            <w:tcW w:type="dxa" w:w="1984"/>
            <w:vMerge/>
            <w:vAlign w:val="center"/>
          </w:tcPr>
          <w:p/>
        </w:tc>
        <w:tc>
          <w:tcPr>
            <w:tcW w:type="dxa" w:w="1134"/>
            <w:vAlign w:val="center"/>
          </w:tcPr>
          <w:p>
            <w:r>
              <w:t>adv.</w:t>
            </w:r>
          </w:p>
        </w:tc>
        <w:tc>
          <w:tcPr>
            <w:tcW w:type="dxa" w:w="5329"/>
            <w:vAlign w:val="center"/>
          </w:tcPr>
          <w:p>
            <w:r>
              <w:t>猛烈地；尖锐地；尖利地；偏高地；</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升半音；尖头；骗子；内行，专家；</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[音乐]把（音调）升高（半音）；</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[音乐]升音演奏（或演唱）；</w:t>
            </w:r>
          </w:p>
        </w:tc>
      </w:tr>
      <w:tr>
        <w:tc>
          <w:tcPr>
            <w:tcW w:type="dxa" w:w="1984"/>
            <w:vMerge w:val="restart"/>
            <w:vAlign w:val="center"/>
          </w:tcPr>
          <w:p>
            <w:r>
              <w:t>sight</w:t>
            </w:r>
          </w:p>
        </w:tc>
        <w:tc>
          <w:tcPr>
            <w:tcW w:type="dxa" w:w="1984"/>
            <w:vMerge w:val="restart"/>
            <w:vAlign w:val="center"/>
          </w:tcPr>
          <w:p>
            <w:r>
              <w:t>[saɪt]</w:t>
            </w:r>
          </w:p>
        </w:tc>
        <w:tc>
          <w:tcPr>
            <w:tcW w:type="dxa" w:w="1134"/>
            <w:vAlign w:val="center"/>
          </w:tcPr>
          <w:p>
            <w:r>
              <w:t>n.</w:t>
            </w:r>
          </w:p>
        </w:tc>
        <w:tc>
          <w:tcPr>
            <w:tcW w:type="dxa" w:w="5329"/>
            <w:vAlign w:val="center"/>
          </w:tcPr>
          <w:p>
            <w:r>
              <w:t>视力；看见；视野；景象；</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看见，发现；瞄准；观察；调准瞄准器；</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（用仪器）瞄准；观察；</w:t>
            </w:r>
          </w:p>
        </w:tc>
      </w:tr>
      <w:tr>
        <w:tc>
          <w:tcPr>
            <w:tcW w:type="dxa" w:w="1984"/>
            <w:vMerge w:val="restart"/>
            <w:vAlign w:val="center"/>
          </w:tcPr>
          <w:p>
            <w:r>
              <w:t>sign</w:t>
            </w:r>
          </w:p>
        </w:tc>
        <w:tc>
          <w:tcPr>
            <w:tcW w:type="dxa" w:w="1984"/>
            <w:vMerge w:val="restart"/>
            <w:vAlign w:val="center"/>
          </w:tcPr>
          <w:p>
            <w:r>
              <w:t>[saɪn]</w:t>
            </w:r>
          </w:p>
        </w:tc>
        <w:tc>
          <w:tcPr>
            <w:tcW w:type="dxa" w:w="1134"/>
            <w:vAlign w:val="center"/>
          </w:tcPr>
          <w:p>
            <w:r>
              <w:t>n.</w:t>
            </w:r>
          </w:p>
        </w:tc>
        <w:tc>
          <w:tcPr>
            <w:tcW w:type="dxa" w:w="5329"/>
            <w:vAlign w:val="center"/>
          </w:tcPr>
          <w:p>
            <w:r>
              <w:t>符号；手势；迹象；指示牌；</w:t>
            </w:r>
          </w:p>
        </w:tc>
      </w:tr>
      <w:tr>
        <w:tc>
          <w:tcPr>
            <w:tcW w:type="dxa" w:w="1984"/>
            <w:vMerge/>
            <w:vAlign w:val="center"/>
          </w:tcPr>
          <w:p/>
        </w:tc>
        <w:tc>
          <w:tcPr>
            <w:tcW w:type="dxa" w:w="1984"/>
            <w:vMerge/>
            <w:vAlign w:val="center"/>
          </w:tcPr>
          <w:p/>
        </w:tc>
        <w:tc>
          <w:tcPr>
            <w:tcW w:type="dxa" w:w="1134"/>
            <w:vAlign w:val="center"/>
          </w:tcPr>
          <w:p>
            <w:r>
              <w:t>vt.&amp; vi.</w:t>
            </w:r>
          </w:p>
        </w:tc>
        <w:tc>
          <w:tcPr>
            <w:tcW w:type="dxa" w:w="5329"/>
            <w:vAlign w:val="center"/>
          </w:tcPr>
          <w:p>
            <w:r>
              <w:t>签名；打手势；</w:t>
            </w:r>
          </w:p>
        </w:tc>
      </w:tr>
      <w:tr>
        <w:tc>
          <w:tcPr>
            <w:tcW w:type="dxa" w:w="1984"/>
            <w:vMerge w:val="restart"/>
            <w:vAlign w:val="center"/>
          </w:tcPr>
          <w:p>
            <w:r>
              <w:t>silver</w:t>
            </w:r>
          </w:p>
        </w:tc>
        <w:tc>
          <w:tcPr>
            <w:tcW w:type="dxa" w:w="1984"/>
            <w:vMerge w:val="restart"/>
            <w:vAlign w:val="center"/>
          </w:tcPr>
          <w:p>
            <w:r>
              <w:t>[ˈsɪlvə(r)]</w:t>
            </w:r>
          </w:p>
        </w:tc>
        <w:tc>
          <w:tcPr>
            <w:tcW w:type="dxa" w:w="1134"/>
            <w:vAlign w:val="center"/>
          </w:tcPr>
          <w:p>
            <w:r>
              <w:t>n.</w:t>
            </w:r>
          </w:p>
        </w:tc>
        <w:tc>
          <w:tcPr>
            <w:tcW w:type="dxa" w:w="5329"/>
            <w:vAlign w:val="center"/>
          </w:tcPr>
          <w:p>
            <w:r>
              <w:t>银；银币；银制品；银色；</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银制的；像银的；银色的；银白色的；</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（在某物上）镀银；使具有银色光泽，使变成银色；</w:t>
            </w:r>
          </w:p>
        </w:tc>
      </w:tr>
      <w:tr>
        <w:tc>
          <w:tcPr>
            <w:tcW w:type="dxa" w:w="1984"/>
            <w:vMerge w:val="restart"/>
            <w:vAlign w:val="center"/>
          </w:tcPr>
          <w:p>
            <w:r>
              <w:t>similar</w:t>
            </w:r>
          </w:p>
        </w:tc>
        <w:tc>
          <w:tcPr>
            <w:tcW w:type="dxa" w:w="1984"/>
            <w:vMerge w:val="restart"/>
            <w:vAlign w:val="center"/>
          </w:tcPr>
          <w:p>
            <w:r>
              <w:t>[ˈsɪmələ(r)]</w:t>
            </w:r>
          </w:p>
        </w:tc>
        <w:tc>
          <w:tcPr>
            <w:tcW w:type="dxa" w:w="1134"/>
            <w:vAlign w:val="center"/>
          </w:tcPr>
          <w:p>
            <w:r>
              <w:t>adj.</w:t>
            </w:r>
          </w:p>
        </w:tc>
        <w:tc>
          <w:tcPr>
            <w:tcW w:type="dxa" w:w="5329"/>
            <w:vAlign w:val="center"/>
          </w:tcPr>
          <w:p>
            <w:r>
              <w:t>类似的；同类的；相似的；同样的；</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类似物；相像的人；相似物；</w:t>
            </w:r>
          </w:p>
        </w:tc>
      </w:tr>
      <w:tr>
        <w:tc>
          <w:tcPr>
            <w:tcW w:type="dxa" w:w="1984"/>
            <w:vMerge w:val="restart"/>
            <w:vAlign w:val="center"/>
          </w:tcPr>
          <w:p>
            <w:r>
              <w:t>sit</w:t>
            </w:r>
          </w:p>
        </w:tc>
        <w:tc>
          <w:tcPr>
            <w:tcW w:type="dxa" w:w="1984"/>
            <w:vMerge w:val="restart"/>
            <w:vAlign w:val="center"/>
          </w:tcPr>
          <w:p>
            <w:r>
              <w:t>[sɪt]</w:t>
            </w:r>
          </w:p>
        </w:tc>
        <w:tc>
          <w:tcPr>
            <w:tcW w:type="dxa" w:w="1134"/>
            <w:vAlign w:val="center"/>
          </w:tcPr>
          <w:p>
            <w:r>
              <w:t>vt.&amp; vi.</w:t>
            </w:r>
          </w:p>
        </w:tc>
        <w:tc>
          <w:tcPr>
            <w:tcW w:type="dxa" w:w="5329"/>
            <w:vAlign w:val="center"/>
          </w:tcPr>
          <w:p>
            <w:r>
              <w:t>（使）坐；</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坐落；处在；（在…中）任职；（议会、委员会、法庭等）开会；</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使就座；</w:t>
            </w:r>
          </w:p>
        </w:tc>
      </w:tr>
      <w:tr>
        <w:tc>
          <w:tcPr>
            <w:tcW w:type="dxa" w:w="1984"/>
            <w:vAlign w:val="center"/>
          </w:tcPr>
          <w:p>
            <w:r>
              <w:t>son</w:t>
            </w:r>
          </w:p>
        </w:tc>
        <w:tc>
          <w:tcPr>
            <w:tcW w:type="dxa" w:w="1984"/>
            <w:vAlign w:val="center"/>
          </w:tcPr>
          <w:p>
            <w:r>
              <w:t>[sʌn]</w:t>
            </w:r>
          </w:p>
        </w:tc>
        <w:tc>
          <w:tcPr>
            <w:tcW w:type="dxa" w:w="1134"/>
            <w:vAlign w:val="center"/>
          </w:tcPr>
          <w:p>
            <w:r>
              <w:t>n.</w:t>
            </w:r>
          </w:p>
        </w:tc>
        <w:tc>
          <w:tcPr>
            <w:tcW w:type="dxa" w:w="5329"/>
            <w:vAlign w:val="center"/>
          </w:tcPr>
          <w:p>
            <w:r>
              <w:t>儿子；孩子；男性后裔；圣子（耶稣基督）；</w:t>
            </w:r>
          </w:p>
        </w:tc>
      </w:tr>
      <w:tr>
        <w:tc>
          <w:tcPr>
            <w:tcW w:type="dxa" w:w="1984"/>
            <w:vAlign w:val="center"/>
          </w:tcPr>
          <w:p>
            <w:r>
              <w:t>song</w:t>
            </w:r>
          </w:p>
        </w:tc>
        <w:tc>
          <w:tcPr>
            <w:tcW w:type="dxa" w:w="1984"/>
            <w:vAlign w:val="center"/>
          </w:tcPr>
          <w:p>
            <w:r>
              <w:t>[sɒŋ]</w:t>
            </w:r>
          </w:p>
        </w:tc>
        <w:tc>
          <w:tcPr>
            <w:tcW w:type="dxa" w:w="1134"/>
            <w:vAlign w:val="center"/>
          </w:tcPr>
          <w:p>
            <w:r>
              <w:t>n.</w:t>
            </w:r>
          </w:p>
        </w:tc>
        <w:tc>
          <w:tcPr>
            <w:tcW w:type="dxa" w:w="5329"/>
            <w:vAlign w:val="center"/>
          </w:tcPr>
          <w:p>
            <w:r>
              <w:t>歌曲；歌唱（艺术）；诗歌，韵文；鸟叫声，鸟语；</w:t>
            </w:r>
          </w:p>
        </w:tc>
      </w:tr>
      <w:tr>
        <w:tc>
          <w:tcPr>
            <w:tcW w:type="dxa" w:w="1984"/>
            <w:vMerge w:val="restart"/>
            <w:vAlign w:val="center"/>
          </w:tcPr>
          <w:p>
            <w:r>
              <w:t>spent</w:t>
            </w:r>
          </w:p>
        </w:tc>
        <w:tc>
          <w:tcPr>
            <w:tcW w:type="dxa" w:w="1984"/>
            <w:vMerge w:val="restart"/>
            <w:vAlign w:val="center"/>
          </w:tcPr>
          <w:p>
            <w:r>
              <w:t>[spent]</w:t>
            </w:r>
          </w:p>
        </w:tc>
        <w:tc>
          <w:tcPr>
            <w:tcW w:type="dxa" w:w="1134"/>
            <w:vAlign w:val="center"/>
          </w:tcPr>
          <w:p>
            <w:r>
              <w:t>adj.</w:t>
            </w:r>
          </w:p>
        </w:tc>
        <w:tc>
          <w:tcPr>
            <w:tcW w:type="dxa" w:w="5329"/>
            <w:vAlign w:val="center"/>
          </w:tcPr>
          <w:p>
            <w:r>
              <w:t>用过的；不再有用的；已废的；失效的；</w:t>
            </w:r>
          </w:p>
        </w:tc>
      </w:tr>
      <w:tr>
        <w:tc>
          <w:tcPr>
            <w:tcW w:type="dxa" w:w="1984"/>
            <w:vMerge/>
            <w:vAlign w:val="center"/>
          </w:tcPr>
          <w:p/>
        </w:tc>
        <w:tc>
          <w:tcPr>
            <w:tcW w:type="dxa" w:w="1984"/>
            <w:vMerge/>
            <w:vAlign w:val="center"/>
          </w:tcPr>
          <w:p/>
        </w:tc>
        <w:tc>
          <w:tcPr>
            <w:tcW w:type="dxa" w:w="1134"/>
            <w:vAlign w:val="center"/>
          </w:tcPr>
          <w:p>
            <w:r>
              <w:t>v.</w:t>
            </w:r>
          </w:p>
        </w:tc>
        <w:tc>
          <w:tcPr>
            <w:tcW w:type="dxa" w:w="5329"/>
            <w:vAlign w:val="center"/>
          </w:tcPr>
          <w:p>
            <w:r>
              <w:t>用钱，花钱( spend的过去式和过去分词 )；花费；消耗；花（时间）；</w:t>
            </w:r>
          </w:p>
        </w:tc>
      </w:tr>
      <w:tr>
        <w:tc>
          <w:tcPr>
            <w:tcW w:type="dxa" w:w="1984"/>
            <w:vMerge w:val="restart"/>
            <w:vAlign w:val="center"/>
          </w:tcPr>
          <w:p>
            <w:r>
              <w:t>spread</w:t>
            </w:r>
          </w:p>
        </w:tc>
        <w:tc>
          <w:tcPr>
            <w:tcW w:type="dxa" w:w="1984"/>
            <w:vMerge w:val="restart"/>
            <w:vAlign w:val="center"/>
          </w:tcPr>
          <w:p>
            <w:r>
              <w:t>[spred]</w:t>
            </w:r>
          </w:p>
        </w:tc>
        <w:tc>
          <w:tcPr>
            <w:tcW w:type="dxa" w:w="1134"/>
            <w:vAlign w:val="center"/>
          </w:tcPr>
          <w:p>
            <w:r>
              <w:t>vt.&amp; vi.</w:t>
            </w:r>
          </w:p>
        </w:tc>
        <w:tc>
          <w:tcPr>
            <w:tcW w:type="dxa" w:w="5329"/>
            <w:vAlign w:val="center"/>
          </w:tcPr>
          <w:p>
            <w:r>
              <w:t>伸开；展开；（使）传播；（使）散布；</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范围；连续的一段时间；</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涂；把…覆盖在…上(over)；把…敲平；散发（气、烟等）；</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（景色、景致）展现；传开；（人群）散开；软化；</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张开的；[语言学]双唇展开的；（宝石）扁薄发光的；（文章、照片等）跨两栏（或多栏）的；</w:t>
            </w:r>
          </w:p>
        </w:tc>
      </w:tr>
      <w:tr>
        <w:tc>
          <w:tcPr>
            <w:tcW w:type="dxa" w:w="1984"/>
            <w:vMerge w:val="restart"/>
            <w:vAlign w:val="center"/>
          </w:tcPr>
          <w:p>
            <w:r>
              <w:t>stick</w:t>
            </w:r>
          </w:p>
        </w:tc>
        <w:tc>
          <w:tcPr>
            <w:tcW w:type="dxa" w:w="1984"/>
            <w:vMerge w:val="restart"/>
            <w:vAlign w:val="center"/>
          </w:tcPr>
          <w:p>
            <w:r>
              <w:t>[stɪk]</w:t>
            </w:r>
          </w:p>
        </w:tc>
        <w:tc>
          <w:tcPr>
            <w:tcW w:type="dxa" w:w="1134"/>
            <w:vAlign w:val="center"/>
          </w:tcPr>
          <w:p>
            <w:r>
              <w:t>vt.&amp; vi.</w:t>
            </w:r>
          </w:p>
        </w:tc>
        <w:tc>
          <w:tcPr>
            <w:tcW w:type="dxa" w:w="5329"/>
            <w:vAlign w:val="center"/>
          </w:tcPr>
          <w:p>
            <w:r>
              <w:t>粘贴；张贴；插入；刺入；</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容忍；产生作用；（尤指迅速或随手）放置；阻延或推迟；</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棍棒，棍枝；枝条；操纵杆；球棍；</w:t>
            </w:r>
          </w:p>
        </w:tc>
      </w:tr>
      <w:tr>
        <w:tc>
          <w:tcPr>
            <w:tcW w:type="dxa" w:w="1984"/>
            <w:vMerge w:val="restart"/>
            <w:vAlign w:val="center"/>
          </w:tcPr>
          <w:p>
            <w:r>
              <w:t>stone</w:t>
            </w:r>
          </w:p>
        </w:tc>
        <w:tc>
          <w:tcPr>
            <w:tcW w:type="dxa" w:w="1984"/>
            <w:vMerge w:val="restart"/>
            <w:vAlign w:val="center"/>
          </w:tcPr>
          <w:p>
            <w:r>
              <w:t>[stəʊn]</w:t>
            </w:r>
          </w:p>
        </w:tc>
        <w:tc>
          <w:tcPr>
            <w:tcW w:type="dxa" w:w="1134"/>
            <w:vAlign w:val="center"/>
          </w:tcPr>
          <w:p>
            <w:r>
              <w:t>n.</w:t>
            </w:r>
          </w:p>
        </w:tc>
        <w:tc>
          <w:tcPr>
            <w:tcW w:type="dxa" w:w="5329"/>
            <w:vAlign w:val="center"/>
          </w:tcPr>
          <w:p>
            <w:r>
              <w:t>石头；宝石；矿石；（膀胱或肾脏中的）结石；</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向扔石块；用石头铺；以石掷向；除（水果的）硬核；</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石制的；石头似的；[S-]石器时代的；粗陶制的；</w:t>
            </w:r>
          </w:p>
        </w:tc>
      </w:tr>
      <w:tr>
        <w:tc>
          <w:tcPr>
            <w:tcW w:type="dxa" w:w="1984"/>
            <w:vMerge/>
            <w:vAlign w:val="center"/>
          </w:tcPr>
          <w:p/>
        </w:tc>
        <w:tc>
          <w:tcPr>
            <w:tcW w:type="dxa" w:w="1984"/>
            <w:vMerge/>
            <w:vAlign w:val="center"/>
          </w:tcPr>
          <w:p/>
        </w:tc>
        <w:tc>
          <w:tcPr>
            <w:tcW w:type="dxa" w:w="1134"/>
            <w:vAlign w:val="center"/>
          </w:tcPr>
          <w:p>
            <w:r>
              <w:t>adv.</w:t>
            </w:r>
          </w:p>
        </w:tc>
        <w:tc>
          <w:tcPr>
            <w:tcW w:type="dxa" w:w="5329"/>
            <w:vAlign w:val="center"/>
          </w:tcPr>
          <w:p>
            <w:r>
              <w:t>石一般的；</w:t>
            </w:r>
          </w:p>
        </w:tc>
      </w:tr>
      <w:tr>
        <w:tc>
          <w:tcPr>
            <w:tcW w:type="dxa" w:w="1984"/>
            <w:vMerge w:val="restart"/>
            <w:vAlign w:val="center"/>
          </w:tcPr>
          <w:p>
            <w:r>
              <w:t>tail</w:t>
            </w:r>
          </w:p>
        </w:tc>
        <w:tc>
          <w:tcPr>
            <w:tcW w:type="dxa" w:w="1984"/>
            <w:vMerge w:val="restart"/>
            <w:vAlign w:val="center"/>
          </w:tcPr>
          <w:p>
            <w:r>
              <w:t>[teɪl]</w:t>
            </w:r>
          </w:p>
        </w:tc>
        <w:tc>
          <w:tcPr>
            <w:tcW w:type="dxa" w:w="1134"/>
            <w:vAlign w:val="center"/>
          </w:tcPr>
          <w:p>
            <w:r>
              <w:t>n.</w:t>
            </w:r>
          </w:p>
        </w:tc>
        <w:tc>
          <w:tcPr>
            <w:tcW w:type="dxa" w:w="5329"/>
            <w:vAlign w:val="center"/>
          </w:tcPr>
          <w:p>
            <w:r>
              <w:t>尾；尾部；燕尾服；尾随者；</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跟踪；装上尾巴；</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队伍单行行进时拉长或产生间隔；侦察队两两散开；[建筑学] 嵌上，搭上；</w:t>
            </w:r>
          </w:p>
        </w:tc>
      </w:tr>
      <w:tr>
        <w:tc>
          <w:tcPr>
            <w:tcW w:type="dxa" w:w="1984"/>
            <w:vMerge w:val="restart"/>
            <w:vAlign w:val="center"/>
          </w:tcPr>
          <w:p>
            <w:r>
              <w:t>team</w:t>
            </w:r>
          </w:p>
        </w:tc>
        <w:tc>
          <w:tcPr>
            <w:tcW w:type="dxa" w:w="1984"/>
            <w:vMerge w:val="restart"/>
            <w:vAlign w:val="center"/>
          </w:tcPr>
          <w:p>
            <w:r>
              <w:t>[ti:m]</w:t>
            </w:r>
          </w:p>
        </w:tc>
        <w:tc>
          <w:tcPr>
            <w:tcW w:type="dxa" w:w="1134"/>
            <w:vAlign w:val="center"/>
          </w:tcPr>
          <w:p>
            <w:r>
              <w:t>n.</w:t>
            </w:r>
          </w:p>
        </w:tc>
        <w:tc>
          <w:tcPr>
            <w:tcW w:type="dxa" w:w="5329"/>
            <w:vAlign w:val="center"/>
          </w:tcPr>
          <w:p>
            <w:r>
              <w:t>队，组；团队；工作组；（野鸭等）群，同胎仔；</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协同工作；合作；把（牛马等）联套在车上；</w:t>
            </w:r>
          </w:p>
        </w:tc>
      </w:tr>
      <w:tr>
        <w:tc>
          <w:tcPr>
            <w:tcW w:type="dxa" w:w="1984"/>
            <w:vAlign w:val="center"/>
          </w:tcPr>
          <w:p>
            <w:r>
              <w:t>teeth</w:t>
            </w:r>
          </w:p>
        </w:tc>
        <w:tc>
          <w:tcPr>
            <w:tcW w:type="dxa" w:w="1984"/>
            <w:vAlign w:val="center"/>
          </w:tcPr>
          <w:p>
            <w:r>
              <w:t>[ti:θ]</w:t>
            </w:r>
          </w:p>
        </w:tc>
        <w:tc>
          <w:tcPr>
            <w:tcW w:type="dxa" w:w="1134"/>
            <w:vAlign w:val="center"/>
          </w:tcPr>
          <w:p>
            <w:r>
              <w:t>n.</w:t>
            </w:r>
          </w:p>
        </w:tc>
        <w:tc>
          <w:tcPr>
            <w:tcW w:type="dxa" w:w="5329"/>
            <w:vAlign w:val="center"/>
          </w:tcPr>
          <w:p>
            <w:r>
              <w:t>牙( tooth的名词复数 )；齿；齿状部份；致力于（ 有难度的事）；tooth的复数形式；（组织、法律等）强大有效；不顾危险（或反对等）；</w:t>
            </w:r>
          </w:p>
        </w:tc>
      </w:tr>
      <w:tr>
        <w:tc>
          <w:tcPr>
            <w:tcW w:type="dxa" w:w="1984"/>
            <w:vAlign w:val="center"/>
          </w:tcPr>
          <w:p>
            <w:r>
              <w:t>temperature</w:t>
            </w:r>
          </w:p>
        </w:tc>
        <w:tc>
          <w:tcPr>
            <w:tcW w:type="dxa" w:w="1984"/>
            <w:vAlign w:val="center"/>
          </w:tcPr>
          <w:p>
            <w:r>
              <w:t>[ˈtemprətʃə(r)]</w:t>
            </w:r>
          </w:p>
        </w:tc>
        <w:tc>
          <w:tcPr>
            <w:tcW w:type="dxa" w:w="1134"/>
            <w:vAlign w:val="center"/>
          </w:tcPr>
          <w:p>
            <w:r>
              <w:t>n.</w:t>
            </w:r>
          </w:p>
        </w:tc>
        <w:tc>
          <w:tcPr>
            <w:tcW w:type="dxa" w:w="5329"/>
            <w:vAlign w:val="center"/>
          </w:tcPr>
          <w:p>
            <w:r>
              <w:t>温度；体温；气温；&lt;口&gt;发烧，高烧；</w:t>
            </w:r>
          </w:p>
        </w:tc>
      </w:tr>
      <w:tr>
        <w:tc>
          <w:tcPr>
            <w:tcW w:type="dxa" w:w="1984"/>
            <w:vMerge w:val="restart"/>
            <w:vAlign w:val="center"/>
          </w:tcPr>
          <w:p>
            <w:r>
              <w:t>test</w:t>
            </w:r>
          </w:p>
        </w:tc>
        <w:tc>
          <w:tcPr>
            <w:tcW w:type="dxa" w:w="1984"/>
            <w:vMerge w:val="restart"/>
            <w:vAlign w:val="center"/>
          </w:tcPr>
          <w:p>
            <w:r>
              <w:t>[test]</w:t>
            </w:r>
          </w:p>
        </w:tc>
        <w:tc>
          <w:tcPr>
            <w:tcW w:type="dxa" w:w="1134"/>
            <w:vAlign w:val="center"/>
          </w:tcPr>
          <w:p>
            <w:r>
              <w:t>n.</w:t>
            </w:r>
          </w:p>
        </w:tc>
        <w:tc>
          <w:tcPr>
            <w:tcW w:type="dxa" w:w="5329"/>
            <w:vAlign w:val="center"/>
          </w:tcPr>
          <w:p>
            <w:r>
              <w:t>试验；考验；测验；化验；</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测验；考查；考验；勘探；</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受试验；受测验；受考验；测得结果；</w:t>
            </w:r>
          </w:p>
        </w:tc>
      </w:tr>
      <w:tr>
        <w:tc>
          <w:tcPr>
            <w:tcW w:type="dxa" w:w="1984"/>
            <w:vAlign w:val="center"/>
          </w:tcPr>
          <w:p>
            <w:r>
              <w:t>there's</w:t>
            </w:r>
          </w:p>
        </w:tc>
        <w:tc>
          <w:tcPr>
            <w:tcW w:type="dxa" w:w="1984"/>
            <w:vAlign w:val="center"/>
          </w:tcPr>
          <w:p>
            <w:r>
              <w:t>[ðeəz]</w:t>
            </w:r>
          </w:p>
        </w:tc>
        <w:tc>
          <w:tcPr>
            <w:tcW w:type="dxa" w:w="1134"/>
            <w:vAlign w:val="center"/>
          </w:tcPr>
          <w:p>
            <w:r>
              <w:t>n.</w:t>
            </w:r>
          </w:p>
        </w:tc>
        <w:tc>
          <w:tcPr>
            <w:tcW w:type="dxa" w:w="5329"/>
            <w:vAlign w:val="center"/>
          </w:tcPr>
          <w:p>
            <w:r>
              <w:t>那儿有；</w:t>
            </w:r>
          </w:p>
        </w:tc>
      </w:tr>
      <w:tr>
        <w:tc>
          <w:tcPr>
            <w:tcW w:type="dxa" w:w="1984"/>
            <w:vAlign w:val="center"/>
          </w:tcPr>
          <w:p>
            <w:r>
              <w:t>therefore</w:t>
            </w:r>
          </w:p>
        </w:tc>
        <w:tc>
          <w:tcPr>
            <w:tcW w:type="dxa" w:w="1984"/>
            <w:vAlign w:val="center"/>
          </w:tcPr>
          <w:p>
            <w:r>
              <w:t>[ˈðeəfɔ:(r)]</w:t>
            </w:r>
          </w:p>
        </w:tc>
        <w:tc>
          <w:tcPr>
            <w:tcW w:type="dxa" w:w="1134"/>
            <w:vAlign w:val="center"/>
          </w:tcPr>
          <w:p>
            <w:r>
              <w:t>adv.</w:t>
            </w:r>
          </w:p>
        </w:tc>
        <w:tc>
          <w:tcPr>
            <w:tcW w:type="dxa" w:w="5329"/>
            <w:vAlign w:val="center"/>
          </w:tcPr>
          <w:p>
            <w:r>
              <w:t>因此；所以；故；乃；</w:t>
            </w:r>
          </w:p>
        </w:tc>
      </w:tr>
      <w:tr>
        <w:tc>
          <w:tcPr>
            <w:tcW w:type="dxa" w:w="1984"/>
            <w:vMerge w:val="restart"/>
            <w:vAlign w:val="center"/>
          </w:tcPr>
          <w:p>
            <w:r>
              <w:t>thick</w:t>
            </w:r>
          </w:p>
        </w:tc>
        <w:tc>
          <w:tcPr>
            <w:tcW w:type="dxa" w:w="1984"/>
            <w:vMerge w:val="restart"/>
            <w:vAlign w:val="center"/>
          </w:tcPr>
          <w:p>
            <w:r>
              <w:t>[θɪk]</w:t>
            </w:r>
          </w:p>
        </w:tc>
        <w:tc>
          <w:tcPr>
            <w:tcW w:type="dxa" w:w="1134"/>
            <w:vAlign w:val="center"/>
          </w:tcPr>
          <w:p>
            <w:r>
              <w:t>adj.</w:t>
            </w:r>
          </w:p>
        </w:tc>
        <w:tc>
          <w:tcPr>
            <w:tcW w:type="dxa" w:w="5329"/>
            <w:vAlign w:val="center"/>
          </w:tcPr>
          <w:p>
            <w:r>
              <w:t>浓的，茂密的；厚的，粗大的；稠密的；不透明的；</w:t>
            </w:r>
          </w:p>
        </w:tc>
      </w:tr>
      <w:tr>
        <w:tc>
          <w:tcPr>
            <w:tcW w:type="dxa" w:w="1984"/>
            <w:vMerge/>
            <w:vAlign w:val="center"/>
          </w:tcPr>
          <w:p/>
        </w:tc>
        <w:tc>
          <w:tcPr>
            <w:tcW w:type="dxa" w:w="1984"/>
            <w:vMerge/>
            <w:vAlign w:val="center"/>
          </w:tcPr>
          <w:p/>
        </w:tc>
        <w:tc>
          <w:tcPr>
            <w:tcW w:type="dxa" w:w="1134"/>
            <w:vAlign w:val="center"/>
          </w:tcPr>
          <w:p>
            <w:r>
              <w:t>adv.</w:t>
            </w:r>
          </w:p>
        </w:tc>
        <w:tc>
          <w:tcPr>
            <w:tcW w:type="dxa" w:w="5329"/>
            <w:vAlign w:val="center"/>
          </w:tcPr>
          <w:p>
            <w:r>
              <w:t>密集地；不清晰地；〈口〉太过分；频频地，时常；</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最厚的部分；最活跃或最激烈的部分；〈口〉笨蛋；〈俚〉可可粉；</w:t>
            </w:r>
          </w:p>
        </w:tc>
      </w:tr>
      <w:tr>
        <w:tc>
          <w:tcPr>
            <w:tcW w:type="dxa" w:w="1984"/>
            <w:vMerge w:val="restart"/>
            <w:vAlign w:val="center"/>
          </w:tcPr>
          <w:p>
            <w:r>
              <w:t>thin</w:t>
            </w:r>
          </w:p>
        </w:tc>
        <w:tc>
          <w:tcPr>
            <w:tcW w:type="dxa" w:w="1984"/>
            <w:vMerge w:val="restart"/>
            <w:vAlign w:val="center"/>
          </w:tcPr>
          <w:p>
            <w:r>
              <w:t>[θɪn]</w:t>
            </w:r>
          </w:p>
        </w:tc>
        <w:tc>
          <w:tcPr>
            <w:tcW w:type="dxa" w:w="1134"/>
            <w:vAlign w:val="center"/>
          </w:tcPr>
          <w:p>
            <w:r>
              <w:t>adj.</w:t>
            </w:r>
          </w:p>
        </w:tc>
        <w:tc>
          <w:tcPr>
            <w:tcW w:type="dxa" w:w="5329"/>
            <w:vAlign w:val="center"/>
          </w:tcPr>
          <w:p>
            <w:r>
              <w:t>薄的；瘦的；稀少的；细的；</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使瘦；使淡；使稀疏；</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变薄；变瘦；变淡；</w:t>
            </w:r>
          </w:p>
        </w:tc>
      </w:tr>
      <w:tr>
        <w:tc>
          <w:tcPr>
            <w:tcW w:type="dxa" w:w="1984"/>
            <w:vMerge/>
            <w:vAlign w:val="center"/>
          </w:tcPr>
          <w:p/>
        </w:tc>
        <w:tc>
          <w:tcPr>
            <w:tcW w:type="dxa" w:w="1984"/>
            <w:vMerge/>
            <w:vAlign w:val="center"/>
          </w:tcPr>
          <w:p/>
        </w:tc>
        <w:tc>
          <w:tcPr>
            <w:tcW w:type="dxa" w:w="1134"/>
            <w:vAlign w:val="center"/>
          </w:tcPr>
          <w:p>
            <w:r>
              <w:t>adv.</w:t>
            </w:r>
          </w:p>
        </w:tc>
        <w:tc>
          <w:tcPr>
            <w:tcW w:type="dxa" w:w="5329"/>
            <w:vAlign w:val="center"/>
          </w:tcPr>
          <w:p>
            <w:r>
              <w:t>稀疏地，微弱地；</w:t>
            </w:r>
          </w:p>
        </w:tc>
      </w:tr>
      <w:tr>
        <w:tc>
          <w:tcPr>
            <w:tcW w:type="dxa" w:w="1984"/>
            <w:vMerge w:val="restart"/>
            <w:vAlign w:val="center"/>
          </w:tcPr>
          <w:p>
            <w:r>
              <w:t>train</w:t>
            </w:r>
          </w:p>
        </w:tc>
        <w:tc>
          <w:tcPr>
            <w:tcW w:type="dxa" w:w="1984"/>
            <w:vMerge w:val="restart"/>
            <w:vAlign w:val="center"/>
          </w:tcPr>
          <w:p>
            <w:r>
              <w:t>[treɪn]</w:t>
            </w:r>
          </w:p>
        </w:tc>
        <w:tc>
          <w:tcPr>
            <w:tcW w:type="dxa" w:w="1134"/>
            <w:vAlign w:val="center"/>
          </w:tcPr>
          <w:p>
            <w:r>
              <w:t>n.</w:t>
            </w:r>
          </w:p>
        </w:tc>
        <w:tc>
          <w:tcPr>
            <w:tcW w:type="dxa" w:w="5329"/>
            <w:vAlign w:val="center"/>
          </w:tcPr>
          <w:p>
            <w:r>
              <w:t>火车；行列；一系列相关的事情； 拖裾；</w:t>
            </w:r>
          </w:p>
        </w:tc>
      </w:tr>
      <w:tr>
        <w:tc>
          <w:tcPr>
            <w:tcW w:type="dxa" w:w="1984"/>
            <w:vMerge/>
            <w:vAlign w:val="center"/>
          </w:tcPr>
          <w:p/>
        </w:tc>
        <w:tc>
          <w:tcPr>
            <w:tcW w:type="dxa" w:w="1984"/>
            <w:vMerge/>
            <w:vAlign w:val="center"/>
          </w:tcPr>
          <w:p/>
        </w:tc>
        <w:tc>
          <w:tcPr>
            <w:tcW w:type="dxa" w:w="1134"/>
            <w:vAlign w:val="center"/>
          </w:tcPr>
          <w:p>
            <w:r>
              <w:t>v.</w:t>
            </w:r>
          </w:p>
        </w:tc>
        <w:tc>
          <w:tcPr>
            <w:tcW w:type="dxa" w:w="5329"/>
            <w:vAlign w:val="center"/>
          </w:tcPr>
          <w:p>
            <w:r>
              <w:t>训练；教育；培养；修整；</w:t>
            </w:r>
          </w:p>
        </w:tc>
      </w:tr>
      <w:tr>
        <w:tc>
          <w:tcPr>
            <w:tcW w:type="dxa" w:w="1984"/>
            <w:vAlign w:val="center"/>
          </w:tcPr>
          <w:p>
            <w:r>
              <w:t>various</w:t>
            </w:r>
          </w:p>
        </w:tc>
        <w:tc>
          <w:tcPr>
            <w:tcW w:type="dxa" w:w="1984"/>
            <w:vAlign w:val="center"/>
          </w:tcPr>
          <w:p>
            <w:r>
              <w:t>[ˈveəriəs]</w:t>
            </w:r>
          </w:p>
        </w:tc>
        <w:tc>
          <w:tcPr>
            <w:tcW w:type="dxa" w:w="1134"/>
            <w:vAlign w:val="center"/>
          </w:tcPr>
          <w:p>
            <w:r>
              <w:t>adj.</w:t>
            </w:r>
          </w:p>
        </w:tc>
        <w:tc>
          <w:tcPr>
            <w:tcW w:type="dxa" w:w="5329"/>
            <w:vAlign w:val="center"/>
          </w:tcPr>
          <w:p>
            <w:r>
              <w:t>各种各样的；多方面的；许多的；各个的，个别的；</w:t>
            </w:r>
          </w:p>
        </w:tc>
      </w:tr>
      <w:tr>
        <w:tc>
          <w:tcPr>
            <w:tcW w:type="dxa" w:w="1984"/>
            <w:vMerge w:val="restart"/>
            <w:vAlign w:val="center"/>
          </w:tcPr>
          <w:p>
            <w:r>
              <w:t>wait</w:t>
            </w:r>
          </w:p>
        </w:tc>
        <w:tc>
          <w:tcPr>
            <w:tcW w:type="dxa" w:w="1984"/>
            <w:vMerge w:val="restart"/>
            <w:vAlign w:val="center"/>
          </w:tcPr>
          <w:p>
            <w:r>
              <w:t>[weɪt]</w:t>
            </w:r>
          </w:p>
        </w:tc>
        <w:tc>
          <w:tcPr>
            <w:tcW w:type="dxa" w:w="1134"/>
            <w:vAlign w:val="center"/>
          </w:tcPr>
          <w:p>
            <w:r>
              <w:t>vt.&amp; vi.</w:t>
            </w:r>
          </w:p>
        </w:tc>
        <w:tc>
          <w:tcPr>
            <w:tcW w:type="dxa" w:w="5329"/>
            <w:vAlign w:val="center"/>
          </w:tcPr>
          <w:p>
            <w:r>
              <w:t>等候；等待；（尤指长期地）希望；盼望；</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准备妥；在手边；可得到；可使用；</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推迟，搁置，延缓；</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等候；等待；等待的时间；</w:t>
            </w:r>
          </w:p>
        </w:tc>
      </w:tr>
      <w:tr>
        <w:tc>
          <w:tcPr>
            <w:tcW w:type="dxa" w:w="1984"/>
            <w:vMerge w:val="restart"/>
            <w:vAlign w:val="center"/>
          </w:tcPr>
          <w:p>
            <w:r>
              <w:t>wave</w:t>
            </w:r>
          </w:p>
        </w:tc>
        <w:tc>
          <w:tcPr>
            <w:tcW w:type="dxa" w:w="1984"/>
            <w:vMerge w:val="restart"/>
            <w:vAlign w:val="center"/>
          </w:tcPr>
          <w:p>
            <w:r>
              <w:t>[weɪv]</w:t>
            </w:r>
          </w:p>
        </w:tc>
        <w:tc>
          <w:tcPr>
            <w:tcW w:type="dxa" w:w="1134"/>
            <w:vAlign w:val="center"/>
          </w:tcPr>
          <w:p>
            <w:r>
              <w:t>n.</w:t>
            </w:r>
          </w:p>
        </w:tc>
        <w:tc>
          <w:tcPr>
            <w:tcW w:type="dxa" w:w="5329"/>
            <w:vAlign w:val="center"/>
          </w:tcPr>
          <w:p>
            <w:r>
              <w:t>波浪，波动；挥手；涌现的人（或事物）；汹涌的行动（或思想）态势；</w:t>
            </w:r>
          </w:p>
        </w:tc>
      </w:tr>
      <w:tr>
        <w:tc>
          <w:tcPr>
            <w:tcW w:type="dxa" w:w="1984"/>
            <w:vMerge/>
            <w:vAlign w:val="center"/>
          </w:tcPr>
          <w:p/>
        </w:tc>
        <w:tc>
          <w:tcPr>
            <w:tcW w:type="dxa" w:w="1984"/>
            <w:vMerge/>
            <w:vAlign w:val="center"/>
          </w:tcPr>
          <w:p/>
        </w:tc>
        <w:tc>
          <w:tcPr>
            <w:tcW w:type="dxa" w:w="1134"/>
            <w:vAlign w:val="center"/>
          </w:tcPr>
          <w:p>
            <w:r>
              <w:t>vi.</w:t>
            </w:r>
          </w:p>
        </w:tc>
        <w:tc>
          <w:tcPr>
            <w:tcW w:type="dxa" w:w="5329"/>
            <w:vAlign w:val="center"/>
          </w:tcPr>
          <w:p>
            <w:r>
              <w:t>摇摆，起伏；</w:t>
            </w:r>
          </w:p>
        </w:tc>
      </w:tr>
      <w:tr>
        <w:tc>
          <w:tcPr>
            <w:tcW w:type="dxa" w:w="1984"/>
            <w:vMerge/>
            <w:vAlign w:val="center"/>
          </w:tcPr>
          <w:p/>
        </w:tc>
        <w:tc>
          <w:tcPr>
            <w:tcW w:type="dxa" w:w="1984"/>
            <w:vMerge/>
            <w:vAlign w:val="center"/>
          </w:tcPr>
          <w:p/>
        </w:tc>
        <w:tc>
          <w:tcPr>
            <w:tcW w:type="dxa" w:w="1134"/>
            <w:vAlign w:val="center"/>
          </w:tcPr>
          <w:p>
            <w:r>
              <w:t>vt.&amp; vi.</w:t>
            </w:r>
          </w:p>
        </w:tc>
        <w:tc>
          <w:tcPr>
            <w:tcW w:type="dxa" w:w="5329"/>
            <w:vAlign w:val="center"/>
          </w:tcPr>
          <w:p>
            <w:r>
              <w:t>（一端固定地）飘扬；挥手指引；挥动…示意；略呈波形；</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挥手表示；挥舞；使…略呈波形；烫（发）；</w:t>
            </w:r>
          </w:p>
        </w:tc>
      </w:tr>
      <w:tr>
        <w:tc>
          <w:tcPr>
            <w:tcW w:type="dxa" w:w="1984"/>
            <w:vAlign w:val="center"/>
          </w:tcPr>
          <w:p>
            <w:r>
              <w:t>we'll</w:t>
            </w:r>
          </w:p>
        </w:tc>
        <w:tc>
          <w:tcPr>
            <w:tcW w:type="dxa" w:w="1984"/>
            <w:vAlign w:val="center"/>
          </w:tcPr>
          <w:p>
            <w:r>
              <w:t>[wi:l]</w:t>
            </w:r>
          </w:p>
        </w:tc>
        <w:tc>
          <w:tcPr>
            <w:tcW w:type="dxa" w:w="1134"/>
            <w:vAlign w:val="center"/>
          </w:tcPr>
          <w:p>
            <w:r>
              <w:t xml:space="preserve"> </w:t>
            </w:r>
          </w:p>
        </w:tc>
        <w:tc>
          <w:tcPr>
            <w:tcW w:type="dxa" w:w="5329"/>
            <w:vAlign w:val="center"/>
          </w:tcPr>
          <w:p>
            <w:r>
              <w:t>(we shall或 we will 的常用口语形式)；</w:t>
            </w:r>
          </w:p>
        </w:tc>
      </w:tr>
      <w:tr>
        <w:tc>
          <w:tcPr>
            <w:tcW w:type="dxa" w:w="1984"/>
            <w:vMerge w:val="restart"/>
            <w:vAlign w:val="center"/>
          </w:tcPr>
          <w:p>
            <w:r>
              <w:t>weight</w:t>
            </w:r>
          </w:p>
        </w:tc>
        <w:tc>
          <w:tcPr>
            <w:tcW w:type="dxa" w:w="1984"/>
            <w:vMerge w:val="restart"/>
            <w:vAlign w:val="center"/>
          </w:tcPr>
          <w:p>
            <w:r>
              <w:t>[ weɪt]</w:t>
            </w:r>
          </w:p>
        </w:tc>
        <w:tc>
          <w:tcPr>
            <w:tcW w:type="dxa" w:w="1134"/>
            <w:vAlign w:val="center"/>
          </w:tcPr>
          <w:p>
            <w:r>
              <w:t>n.</w:t>
            </w:r>
          </w:p>
        </w:tc>
        <w:tc>
          <w:tcPr>
            <w:tcW w:type="dxa" w:w="5329"/>
            <w:vAlign w:val="center"/>
          </w:tcPr>
          <w:p>
            <w:r>
              <w:t>重量，体重；重担，重任；重要；[统]权，加重值，权重；</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加重于，使变重；使负重，使负担或压迫；[统]使加权，附加加重值于；</w:t>
            </w:r>
          </w:p>
        </w:tc>
      </w:tr>
      <w:tr>
        <w:tc>
          <w:tcPr>
            <w:tcW w:type="dxa" w:w="1984"/>
            <w:vMerge w:val="restart"/>
            <w:vAlign w:val="center"/>
          </w:tcPr>
          <w:p>
            <w:r>
              <w:t>west</w:t>
            </w:r>
          </w:p>
        </w:tc>
        <w:tc>
          <w:tcPr>
            <w:tcW w:type="dxa" w:w="1984"/>
            <w:vMerge w:val="restart"/>
            <w:vAlign w:val="center"/>
          </w:tcPr>
          <w:p>
            <w:r>
              <w:t>[west]</w:t>
            </w:r>
          </w:p>
        </w:tc>
        <w:tc>
          <w:tcPr>
            <w:tcW w:type="dxa" w:w="1134"/>
            <w:vAlign w:val="center"/>
          </w:tcPr>
          <w:p>
            <w:r>
              <w:t>n.</w:t>
            </w:r>
          </w:p>
        </w:tc>
        <w:tc>
          <w:tcPr>
            <w:tcW w:type="dxa" w:w="5329"/>
            <w:vAlign w:val="center"/>
          </w:tcPr>
          <w:p>
            <w:r>
              <w:t>西，西部，西方；</w:t>
            </w:r>
          </w:p>
        </w:tc>
      </w:tr>
      <w:tr>
        <w:tc>
          <w:tcPr>
            <w:tcW w:type="dxa" w:w="1984"/>
            <w:vMerge/>
            <w:vAlign w:val="center"/>
          </w:tcPr>
          <w:p/>
        </w:tc>
        <w:tc>
          <w:tcPr>
            <w:tcW w:type="dxa" w:w="1984"/>
            <w:vMerge/>
            <w:vAlign w:val="center"/>
          </w:tcPr>
          <w:p/>
        </w:tc>
        <w:tc>
          <w:tcPr>
            <w:tcW w:type="dxa" w:w="1134"/>
            <w:vAlign w:val="center"/>
          </w:tcPr>
          <w:p>
            <w:r>
              <w:t>adj.</w:t>
            </w:r>
          </w:p>
        </w:tc>
        <w:tc>
          <w:tcPr>
            <w:tcW w:type="dxa" w:w="5329"/>
            <w:vAlign w:val="center"/>
          </w:tcPr>
          <w:p>
            <w:r>
              <w:t>在西方的；西部的；朝西的；（风）来自西面的；</w:t>
            </w:r>
          </w:p>
        </w:tc>
      </w:tr>
      <w:tr>
        <w:tc>
          <w:tcPr>
            <w:tcW w:type="dxa" w:w="1984"/>
            <w:vMerge/>
            <w:vAlign w:val="center"/>
          </w:tcPr>
          <w:p/>
        </w:tc>
        <w:tc>
          <w:tcPr>
            <w:tcW w:type="dxa" w:w="1984"/>
            <w:vMerge/>
            <w:vAlign w:val="center"/>
          </w:tcPr>
          <w:p/>
        </w:tc>
        <w:tc>
          <w:tcPr>
            <w:tcW w:type="dxa" w:w="1134"/>
            <w:vAlign w:val="center"/>
          </w:tcPr>
          <w:p>
            <w:r>
              <w:t>adv.</w:t>
            </w:r>
          </w:p>
        </w:tc>
        <w:tc>
          <w:tcPr>
            <w:tcW w:type="dxa" w:w="5329"/>
            <w:vAlign w:val="center"/>
          </w:tcPr>
          <w:p>
            <w:r>
              <w:t>向西，朝西；自西方；向西方；</w:t>
            </w:r>
          </w:p>
        </w:tc>
      </w:tr>
      <w:tr>
        <w:tc>
          <w:tcPr>
            <w:tcW w:type="dxa" w:w="1984"/>
            <w:vAlign w:val="center"/>
          </w:tcPr>
          <w:p>
            <w:r>
              <w:t>wife</w:t>
            </w:r>
          </w:p>
        </w:tc>
        <w:tc>
          <w:tcPr>
            <w:tcW w:type="dxa" w:w="1984"/>
            <w:vAlign w:val="center"/>
          </w:tcPr>
          <w:p>
            <w:r>
              <w:t>[waɪf]</w:t>
            </w:r>
          </w:p>
        </w:tc>
        <w:tc>
          <w:tcPr>
            <w:tcW w:type="dxa" w:w="1134"/>
            <w:vAlign w:val="center"/>
          </w:tcPr>
          <w:p>
            <w:r>
              <w:t>n.</w:t>
            </w:r>
          </w:p>
        </w:tc>
        <w:tc>
          <w:tcPr>
            <w:tcW w:type="dxa" w:w="5329"/>
            <w:vAlign w:val="center"/>
          </w:tcPr>
          <w:p>
            <w:r>
              <w:t>妻子，太太；夫人，老婆；已婚妇女；</w:t>
            </w:r>
          </w:p>
        </w:tc>
      </w:tr>
      <w:tr>
        <w:tc>
          <w:tcPr>
            <w:tcW w:type="dxa" w:w="1984"/>
            <w:vAlign w:val="center"/>
          </w:tcPr>
          <w:p>
            <w:r>
              <w:t>wouldn't</w:t>
            </w:r>
          </w:p>
        </w:tc>
        <w:tc>
          <w:tcPr>
            <w:tcW w:type="dxa" w:w="1984"/>
            <w:vAlign w:val="center"/>
          </w:tcPr>
          <w:p>
            <w:r>
              <w:t>[ˈwʊdnt]</w:t>
            </w:r>
          </w:p>
        </w:tc>
        <w:tc>
          <w:tcPr>
            <w:tcW w:type="dxa" w:w="1134"/>
            <w:vAlign w:val="center"/>
          </w:tcPr>
          <w:p>
            <w:r>
              <w:t xml:space="preserve"> </w:t>
            </w:r>
          </w:p>
        </w:tc>
        <w:tc>
          <w:tcPr>
            <w:tcW w:type="dxa" w:w="5329"/>
            <w:vAlign w:val="center"/>
          </w:tcPr>
          <w:p>
            <w:r>
              <w:t>=would not；</w:t>
            </w:r>
          </w:p>
        </w:tc>
      </w:tr>
      <w:tr>
        <w:tc>
          <w:tcPr>
            <w:tcW w:type="dxa" w:w="1984"/>
            <w:vMerge w:val="restart"/>
            <w:vAlign w:val="center"/>
          </w:tcPr>
          <w:p>
            <w:r>
              <w:t>wrong</w:t>
            </w:r>
          </w:p>
        </w:tc>
        <w:tc>
          <w:tcPr>
            <w:tcW w:type="dxa" w:w="1984"/>
            <w:vMerge w:val="restart"/>
            <w:vAlign w:val="center"/>
          </w:tcPr>
          <w:p>
            <w:r>
              <w:t>[rɒŋ]</w:t>
            </w:r>
          </w:p>
        </w:tc>
        <w:tc>
          <w:tcPr>
            <w:tcW w:type="dxa" w:w="1134"/>
            <w:vAlign w:val="center"/>
          </w:tcPr>
          <w:p>
            <w:r>
              <w:t>adj.</w:t>
            </w:r>
          </w:p>
        </w:tc>
        <w:tc>
          <w:tcPr>
            <w:tcW w:type="dxa" w:w="5329"/>
            <w:vAlign w:val="center"/>
          </w:tcPr>
          <w:p>
            <w:r>
              <w:t>有毛病的，失常的；错误的，不正确的；不好的，不公正的；反对的，相反的，颠倒的，背面的，里面的；</w:t>
            </w:r>
          </w:p>
        </w:tc>
      </w:tr>
      <w:tr>
        <w:tc>
          <w:tcPr>
            <w:tcW w:type="dxa" w:w="1984"/>
            <w:vMerge/>
            <w:vAlign w:val="center"/>
          </w:tcPr>
          <w:p/>
        </w:tc>
        <w:tc>
          <w:tcPr>
            <w:tcW w:type="dxa" w:w="1984"/>
            <w:vMerge/>
            <w:vAlign w:val="center"/>
          </w:tcPr>
          <w:p/>
        </w:tc>
        <w:tc>
          <w:tcPr>
            <w:tcW w:type="dxa" w:w="1134"/>
            <w:vAlign w:val="center"/>
          </w:tcPr>
          <w:p>
            <w:r>
              <w:t>adv.</w:t>
            </w:r>
          </w:p>
        </w:tc>
        <w:tc>
          <w:tcPr>
            <w:tcW w:type="dxa" w:w="5329"/>
            <w:vAlign w:val="center"/>
          </w:tcPr>
          <w:p>
            <w:r>
              <w:t>不对，错误，失当；不好，不公正；逆，颠倒，翻转；有毛病，不舒服；</w:t>
            </w:r>
          </w:p>
        </w:tc>
      </w:tr>
      <w:tr>
        <w:tc>
          <w:tcPr>
            <w:tcW w:type="dxa" w:w="1984"/>
            <w:vMerge/>
            <w:vAlign w:val="center"/>
          </w:tcPr>
          <w:p/>
        </w:tc>
        <w:tc>
          <w:tcPr>
            <w:tcW w:type="dxa" w:w="1984"/>
            <w:vMerge/>
            <w:vAlign w:val="center"/>
          </w:tcPr>
          <w:p/>
        </w:tc>
        <w:tc>
          <w:tcPr>
            <w:tcW w:type="dxa" w:w="1134"/>
            <w:vAlign w:val="center"/>
          </w:tcPr>
          <w:p>
            <w:r>
              <w:t>n.</w:t>
            </w:r>
          </w:p>
        </w:tc>
        <w:tc>
          <w:tcPr>
            <w:tcW w:type="dxa" w:w="5329"/>
            <w:vAlign w:val="center"/>
          </w:tcPr>
          <w:p>
            <w:r>
              <w:t>过失，错误；不义的行为；不义行为；犯罪；</w:t>
            </w:r>
          </w:p>
        </w:tc>
      </w:tr>
      <w:tr>
        <w:tc>
          <w:tcPr>
            <w:tcW w:type="dxa" w:w="1984"/>
            <w:vMerge/>
            <w:vAlign w:val="center"/>
          </w:tcPr>
          <w:p/>
        </w:tc>
        <w:tc>
          <w:tcPr>
            <w:tcW w:type="dxa" w:w="1984"/>
            <w:vMerge/>
            <w:vAlign w:val="center"/>
          </w:tcPr>
          <w:p/>
        </w:tc>
        <w:tc>
          <w:tcPr>
            <w:tcW w:type="dxa" w:w="1134"/>
            <w:vAlign w:val="center"/>
          </w:tcPr>
          <w:p>
            <w:r>
              <w:t>vt.</w:t>
            </w:r>
          </w:p>
        </w:tc>
        <w:tc>
          <w:tcPr>
            <w:tcW w:type="dxa" w:w="5329"/>
            <w:vAlign w:val="center"/>
          </w:tcPr>
          <w:p>
            <w:r>
              <w:t>委屈，无理地对待，诽谤；</w:t>
            </w:r>
          </w:p>
        </w:tc>
      </w:tr>
      <w:tr>
        <w:tc>
          <w:tcPr>
            <w:tcW w:type="dxa" w:w="1984"/>
            <w:vAlign w:val="center"/>
          </w:tcPr>
          <w:p>
            <w:r>
              <w:t>you'll</w:t>
            </w:r>
          </w:p>
        </w:tc>
        <w:tc>
          <w:tcPr>
            <w:tcW w:type="dxa" w:w="1984"/>
            <w:vAlign w:val="center"/>
          </w:tcPr>
          <w:p>
            <w:r>
              <w:t>[ju:l]</w:t>
            </w:r>
          </w:p>
        </w:tc>
        <w:tc>
          <w:tcPr>
            <w:tcW w:type="dxa" w:w="1134"/>
            <w:vAlign w:val="center"/>
          </w:tcPr>
          <w:p>
            <w:r>
              <w:t xml:space="preserve"> </w:t>
            </w:r>
          </w:p>
        </w:tc>
        <w:tc>
          <w:tcPr>
            <w:tcW w:type="dxa" w:w="5329"/>
            <w:vAlign w:val="center"/>
          </w:tcPr>
          <w:p>
            <w:r>
              <w:t>你将(=you will)；</w:t>
            </w:r>
          </w:p>
        </w:tc>
      </w:tr>
    </w:tbl>
    <w:p>
      <w:pPr>
        <w:pStyle w:val="Title"/>
      </w:pPr>
      <w:r>
        <w:br/>
        <w:br/>
        <w:t>Top 3000 Us English Words Sentences Examples</w:t>
      </w:r>
    </w:p>
    <w:p>
      <w:pPr>
        <w:pStyle w:val="Heading1"/>
      </w:pPr>
      <w:r>
        <w:t xml:space="preserve">  1. action</w:t>
      </w:r>
    </w:p>
    <w:p>
      <w:pPr>
        <w:pStyle w:val="List"/>
        <w:spacing w:before="200"/>
      </w:pPr>
      <w:r>
        <w:t>( 1 ).  Via a specific action and template.</w:t>
        <w:br/>
      </w:r>
      <w:r>
        <w:t>通过特定的动作(action) 和模板(template).</w:t>
      </w:r>
    </w:p>
    <w:p>
      <w:pPr>
        <w:pStyle w:val="List"/>
        <w:spacing w:before="200"/>
      </w:pPr>
      <w:r>
        <w:t>( 2 ).  Techniques of improving the memory, teaching methods, ACTION principle.</w:t>
        <w:br/>
      </w:r>
      <w:r>
        <w:t>改进了记忆的技巧, 教学方法, ACTION记忆原则.</w:t>
      </w:r>
    </w:p>
    <w:p>
      <w:pPr>
        <w:pStyle w:val="List"/>
        <w:spacing w:before="200"/>
      </w:pPr>
      <w:r>
        <w:t>( 3 ).  With Action's's well - established distribution network, we can both stay one step ahead of the competition.</w:t>
        <w:br/>
      </w:r>
      <w:r>
        <w:t>以Action不断创新的产品,加上Standard健全的配销网络, 我们两家公司将能因此领先竞争对手.</w:t>
      </w:r>
    </w:p>
    <w:p>
      <w:pPr>
        <w:pStyle w:val="List"/>
        <w:spacing w:before="200"/>
      </w:pPr>
      <w:r>
        <w:t>( 4 ).  ACTION planning body is the strongest Quanzhou integrated brand management agency, is also the most trusted.</w:t>
        <w:br/>
      </w:r>
      <w:r>
        <w:t>ACTION策划 机构是泉州综合实力最强的品牌管理机构, 同时也是最受信赖的.</w:t>
      </w:r>
    </w:p>
    <w:p>
      <w:pPr>
        <w:pStyle w:val="List"/>
        <w:spacing w:before="200"/>
      </w:pPr>
      <w:r>
        <w:t>( 5 ).  The manipulation of these parameters is determined through corresponding commands ( see action class ) in the coding.</w:t>
        <w:br/>
      </w:r>
      <w:r>
        <w:t>这些参数的制作可以通过编码中的对应命令决定 ( 参见Action类 ).</w:t>
      </w:r>
    </w:p>
    <w:p>
      <w:pPr>
        <w:pStyle w:val="Heading1"/>
      </w:pPr>
      <w:r>
        <w:t xml:space="preserve">  2. addition</w:t>
      </w:r>
    </w:p>
    <w:p>
      <w:pPr>
        <w:pStyle w:val="List"/>
        <w:spacing w:before="200"/>
      </w:pPr>
      <w:r>
        <w:t>( 1 ).  ALL STAR followed in addition to in addition to English, some other small logo.</w:t>
        <w:br/>
      </w:r>
      <w:r>
        <w:t>后跟除了有ALLSTAR之外还有些其他的细小英文图案.</w:t>
      </w:r>
    </w:p>
    <w:p>
      <w:pPr>
        <w:pStyle w:val="List"/>
        <w:spacing w:before="200"/>
      </w:pPr>
      <w:r>
        <w:t>( 2 ).  In addition , the addition of 20 % bFF in maturation medium inhibited the hatching of blastocyst.</w:t>
        <w:br/>
      </w:r>
      <w:r>
        <w:t>添加20%卵泡液的培养液对囊胚的孵化有抑制作用.</w:t>
      </w:r>
    </w:p>
    <w:p>
      <w:pPr>
        <w:pStyle w:val="List"/>
        <w:spacing w:before="200"/>
      </w:pPr>
      <w:r>
        <w:t>( 3 ).  In addition, if wearing special equipment package, the package will have effectiveness of the special addition.</w:t>
        <w:br/>
      </w:r>
      <w:r>
        <w:t>另外, 若穿著特殊套装装备, 还会有套装的特殊加成效果.</w:t>
      </w:r>
    </w:p>
    <w:p>
      <w:pPr>
        <w:pStyle w:val="List"/>
        <w:spacing w:before="200"/>
      </w:pPr>
      <w:r>
        <w:t>( 4 ).  In addition, you can a type must have a parameterless constructor.</w:t>
        <w:br/>
      </w:r>
      <w:r>
        <w:t>另外, 可以指定类型必须有无参数的构造函数.</w:t>
      </w:r>
    </w:p>
    <w:p>
      <w:pPr>
        <w:pStyle w:val="List"/>
        <w:spacing w:before="200"/>
      </w:pPr>
      <w:r>
        <w:t>( 5 ).  In addition, the tester can be controlled by the computer through the USB interface too.</w:t>
        <w:br/>
      </w:r>
      <w:r>
        <w:t>此外,系统在通信模块中设计了USB接口电路, 因而也可以与PC机联机运行.</w:t>
      </w:r>
    </w:p>
    <w:p>
      <w:pPr>
        <w:pStyle w:val="Heading1"/>
      </w:pPr>
      <w:r>
        <w:t xml:space="preserve">  3. afraid</w:t>
      </w:r>
    </w:p>
    <w:p>
      <w:pPr>
        <w:pStyle w:val="List"/>
        <w:spacing w:before="200"/>
      </w:pPr>
      <w:r>
        <w:t>( 1 ).  I wasn't afraid ofthe car. I was afraid of the driver.</w:t>
        <w:br/>
      </w:r>
      <w:r>
        <w:t>我不是怕那辆车, 而是怕那个开车的人.</w:t>
      </w:r>
    </w:p>
    <w:p>
      <w:pPr>
        <w:pStyle w:val="List"/>
        <w:spacing w:before="200"/>
      </w:pPr>
      <w:r>
        <w:t>( 2 ).  Goliath is not afraid. He is very small but he is not afraid.</w:t>
        <w:br/>
      </w:r>
      <w:r>
        <w:t>格莱斯不害怕.他很小但他不害怕.</w:t>
      </w:r>
    </w:p>
    <w:p>
      <w:pPr>
        <w:pStyle w:val="List"/>
        <w:spacing w:before="200"/>
      </w:pPr>
      <w:r>
        <w:t>( 3 ).  You're afraid, you bully, you're afraid, you know you are.</w:t>
        <w:br/>
      </w:r>
      <w:r>
        <w:t>你害怕了, 你这个暴徒, 你害怕了, 你知道你害怕了.</w:t>
      </w:r>
    </w:p>
    <w:p>
      <w:pPr>
        <w:pStyle w:val="List"/>
        <w:spacing w:before="200"/>
      </w:pPr>
      <w:r>
        <w:t>( 4 ).  We afraid to lose money, afraid we all make money not only earn their own.</w:t>
        <w:br/>
      </w:r>
      <w:r>
        <w:t>不怕大家一起亏钱, 只怕大家都赚钱只有自己没赚到.</w:t>
      </w:r>
    </w:p>
    <w:p>
      <w:pPr>
        <w:pStyle w:val="List"/>
        <w:spacing w:before="200"/>
      </w:pPr>
      <w:r>
        <w:t>( 5 ).  I was afraid of that pawnshop's big red door, afraid of its high counter.</w:t>
        <w:br/>
      </w:r>
      <w:r>
        <w:t>我怕当铺的那个大红门, 那个大高长柜台.</w:t>
      </w:r>
    </w:p>
    <w:p>
      <w:pPr>
        <w:pStyle w:val="Heading1"/>
      </w:pPr>
      <w:r>
        <w:t xml:space="preserve">  4. afternoon</w:t>
      </w:r>
    </w:p>
    <w:p>
      <w:pPr>
        <w:pStyle w:val="List"/>
        <w:spacing w:before="200"/>
      </w:pPr>
      <w:r>
        <w:t>( 1 ).  Good afternoon, sir. What would you like to have this afternoon?</w:t>
        <w:br/>
      </w:r>
      <w:r>
        <w:t>下午好, 先生, 您今天要点些什么呢?</w:t>
      </w:r>
    </w:p>
    <w:p>
      <w:pPr>
        <w:pStyle w:val="List"/>
        <w:spacing w:before="200"/>
      </w:pPr>
      <w:r>
        <w:t>( 2 ).  I from Friday afternoon to Sunday in the afternoon at home.</w:t>
        <w:br/>
      </w:r>
      <w:r>
        <w:t>我星期五下午到星期日的下午在家.</w:t>
      </w:r>
    </w:p>
    <w:p>
      <w:pPr>
        <w:pStyle w:val="List"/>
        <w:spacing w:before="200"/>
      </w:pPr>
      <w:r>
        <w:t>( 3 ).  This afternoon's work is tiling walls. After taking an afternoon nap they are preparing for tiling.</w:t>
        <w:br/>
      </w:r>
      <w:r>
        <w:t>下午要做贴砖, 吃过中午饭稍微休息一会,王师傅开始做铺砖前的准备工作.</w:t>
      </w:r>
    </w:p>
    <w:p>
      <w:pPr>
        <w:pStyle w:val="List"/>
        <w:spacing w:before="200"/>
      </w:pPr>
      <w:r>
        <w:t>( 4 ).  Good afternoon and to see U at this sunny afternoon.</w:t>
        <w:br/>
      </w:r>
      <w:r>
        <w:t>下午好,并很高兴看到u在这个阳光下午.</w:t>
      </w:r>
    </w:p>
    <w:p>
      <w:pPr>
        <w:pStyle w:val="List"/>
        <w:spacing w:before="200"/>
      </w:pPr>
      <w:r>
        <w:t>( 5 ).  Two days from Friday afternoon to Sunday afternoon.</w:t>
        <w:br/>
      </w:r>
      <w:r>
        <w:t>从星期五下午到星期天下午两天.</w:t>
      </w:r>
    </w:p>
    <w:p>
      <w:pPr>
        <w:pStyle w:val="Heading1"/>
      </w:pPr>
      <w:r>
        <w:t xml:space="preserve">  5. ahead</w:t>
      </w:r>
    </w:p>
    <w:p>
      <w:pPr>
        <w:pStyle w:val="List"/>
        <w:spacing w:before="200"/>
      </w:pPr>
      <w:r>
        <w:t>( 1 ).  We've got the go - ahead from the council / The council have given ( us ) the go - ahead to start building.</w:t>
        <w:br/>
      </w:r>
      <w:r>
        <w:t>我们已得到市政会的准许[市政会已 准许 我们 ] 开工建.</w:t>
      </w:r>
    </w:p>
    <w:p>
      <w:pPr>
        <w:pStyle w:val="List"/>
        <w:spacing w:before="200"/>
      </w:pPr>
      <w:r>
        <w:t>( 2 ).  We want to get ahead of competition, don't we? This new approach will get us ahead.</w:t>
        <w:br/>
      </w:r>
      <w:r>
        <w:t>[咱们想要超过对手(赢过他们), 对 吧 ?那么这个全新方案就能让咱们成为赢家.</w:t>
      </w:r>
    </w:p>
    <w:p>
      <w:pPr>
        <w:pStyle w:val="List"/>
        <w:spacing w:before="200"/>
      </w:pPr>
      <w:r>
        <w:t>( 3 ).  Ahead, go ahead. Follow the pace of life and proceed.</w:t>
        <w:br/>
      </w:r>
      <w:r>
        <w:t>月,“前进,永远前进, 跟随永不停息的生活向前进. ”</w:t>
      </w:r>
    </w:p>
    <w:p>
      <w:pPr>
        <w:pStyle w:val="List"/>
        <w:spacing w:before="200"/>
      </w:pPr>
      <w:r>
        <w:t>( 4 ).  Look 3 Moguls Ahead: Refer to Look 3 Moguls Ahead.</w:t>
        <w:br/>
      </w:r>
      <w:r>
        <w:t>看到前面3个包: 参考看到前面3个包?</w:t>
      </w:r>
    </w:p>
    <w:p>
      <w:pPr>
        <w:pStyle w:val="List"/>
        <w:spacing w:before="200"/>
      </w:pPr>
      <w:r>
        <w:t>( 5 ).  If Louis · Fox has a god to aid, notch all the way ahead.</w:t>
        <w:br/>
      </w:r>
      <w:r>
        <w:t>路易斯·福克斯如有神助, 得分一路遥遥领先.</w:t>
      </w:r>
    </w:p>
    <w:p>
      <w:pPr>
        <w:pStyle w:val="Heading1"/>
      </w:pPr>
      <w:r>
        <w:t xml:space="preserve">  6. amount</w:t>
      </w:r>
    </w:p>
    <w:p>
      <w:pPr>
        <w:pStyle w:val="List"/>
        <w:spacing w:before="200"/>
      </w:pPr>
      <w:r>
        <w:t>( 1 ).  As a result, amount received by you may possibly less than the original amount remitted.</w:t>
        <w:br/>
      </w:r>
      <w:r>
        <w:t>因此, 您所收电汇款金额就有可能少于原汇出金额.</w:t>
      </w:r>
    </w:p>
    <w:p>
      <w:pPr>
        <w:pStyle w:val="List"/>
        <w:spacing w:before="200"/>
      </w:pPr>
      <w:r>
        <w:t>( 2 ).  He found that a given amount of mechanical energy invariably produced the same amount of heat.</w:t>
        <w:br/>
      </w:r>
      <w:r>
        <w:t>他发现一定量的机械能会恒定地产生等量的热.</w:t>
      </w:r>
    </w:p>
    <w:p>
      <w:pPr>
        <w:pStyle w:val="List"/>
        <w:spacing w:before="200"/>
      </w:pPr>
      <w:r>
        <w:t>( 3 ).  Net assets are the difference between the amount of assets and the amount of liabilities.</w:t>
        <w:br/>
      </w:r>
      <w:r>
        <w:t>净资产是指企业的资产总额减去负债总额后的余额.</w:t>
      </w:r>
    </w:p>
    <w:p>
      <w:pPr>
        <w:pStyle w:val="List"/>
        <w:spacing w:before="200"/>
      </w:pPr>
      <w:r>
        <w:t>( 4 ).  The displacement amount and vertical displacement amount of ground buildings generated by coal tunnel are got.</w:t>
        <w:br/>
      </w:r>
      <w:r>
        <w:t>结果分析认为,地下巷道的存在不会对上部建筑物造成威胁,仅会产生微小沉降变形.</w:t>
      </w:r>
    </w:p>
    <w:p>
      <w:pPr>
        <w:pStyle w:val="List"/>
        <w:spacing w:before="200"/>
      </w:pPr>
      <w:r>
        <w:t>( 5 ).  This amount may be suitable rehousing to further increase the amount of the mortgage.</w:t>
        <w:br/>
      </w:r>
      <w:r>
        <w:t>这数额可能被安置适合数额的抵押进一步增加.</w:t>
      </w:r>
    </w:p>
    <w:p>
      <w:pPr>
        <w:pStyle w:val="Heading1"/>
      </w:pPr>
      <w:r>
        <w:t xml:space="preserve">  7. ancient</w:t>
      </w:r>
    </w:p>
    <w:p>
      <w:pPr>
        <w:pStyle w:val="List"/>
        <w:spacing w:before="200"/>
      </w:pPr>
      <w:r>
        <w:t>( 1 ).  The near provenance relation between ancient Jun porcelain and ancient Ru porcelain is preliminarily analyzed.</w:t>
        <w:br/>
      </w:r>
      <w:r>
        <w:t>初步分析了古钧瓷与古汝瓷相近的起源关系.</w:t>
      </w:r>
    </w:p>
    <w:p>
      <w:pPr>
        <w:pStyle w:val="List"/>
        <w:spacing w:before="200"/>
      </w:pPr>
      <w:r>
        <w:t>( 2 ).  Statues and paintings show heroes heroes of ancient ancient Troy and Athens.</w:t>
        <w:br/>
      </w:r>
      <w:r>
        <w:t>雕像和绘画展示着古代特洛伊人和雅典人.</w:t>
      </w:r>
    </w:p>
    <w:p>
      <w:pPr>
        <w:pStyle w:val="List"/>
        <w:spacing w:before="200"/>
      </w:pPr>
      <w:r>
        <w:t>( 3 ).  Is the most ancient city of Handan City, Hebei Province, China's famous ancient Cities.</w:t>
        <w:br/>
      </w:r>
      <w:r>
        <w:t>邯郸市是河北省最古老的城市, 也是我国古代著名的城邑.</w:t>
      </w:r>
    </w:p>
    <w:p>
      <w:pPr>
        <w:pStyle w:val="List"/>
        <w:spacing w:before="200"/>
      </w:pPr>
      <w:r>
        <w:t>( 4 ).  It is essential to identify the colour of ancient jade in dividing generation of ancient jade.</w:t>
        <w:br/>
      </w:r>
      <w:r>
        <w:t>对古玉颜色的鉴别是玉器鉴赏与断代的重要依据.</w:t>
      </w:r>
    </w:p>
    <w:p>
      <w:pPr>
        <w:pStyle w:val="List"/>
        <w:spacing w:before="200"/>
      </w:pPr>
      <w:r>
        <w:t>( 5 ).  Ancient land, from the ancient Yellow River , the impact from Zhanghe , vast forests , abundant water.</w:t>
        <w:br/>
      </w:r>
      <w:r>
        <w:t>远古的地, 由古黄河 、 漳河冲击而成,林木苍莽,水草丰盛.</w:t>
      </w:r>
    </w:p>
    <w:p>
      <w:pPr>
        <w:pStyle w:val="Heading1"/>
      </w:pPr>
      <w:r>
        <w:t xml:space="preserve">  8. anyone</w:t>
      </w:r>
    </w:p>
    <w:p>
      <w:pPr>
        <w:pStyle w:val="List"/>
        <w:spacing w:before="200"/>
      </w:pPr>
      <w:r>
        <w:t>( 1 ).  Remy: Yeah, anyone can cook. That doesn't mean anyone should.</w:t>
        <w:br/>
      </w:r>
      <w:r>
        <w:t>雷米: 耶, 人人都能当厨师, 并不意味著人人都应该当厨师.</w:t>
      </w:r>
    </w:p>
    <w:p>
      <w:pPr>
        <w:pStyle w:val="List"/>
        <w:spacing w:before="200"/>
      </w:pPr>
      <w:r>
        <w:t>( 2 ).  Never make promise to anyone and never trust the promise that anyone makes to you.</w:t>
        <w:br/>
      </w:r>
      <w:r>
        <w:t>不针对任何人任何事做出任何承诺,并永不相信任何人对你所做出的承诺.</w:t>
      </w:r>
    </w:p>
    <w:p>
      <w:pPr>
        <w:pStyle w:val="List"/>
        <w:spacing w:before="200"/>
      </w:pPr>
      <w:r>
        <w:t>( 3 ).  They pick with a dizzy finger anyone, just anyone.</w:t>
        <w:br/>
      </w:r>
      <w:r>
        <w:t>它们昏乱的指头会挑到任何人, 任何人.</w:t>
      </w:r>
    </w:p>
    <w:p>
      <w:pPr>
        <w:pStyle w:val="List"/>
        <w:spacing w:before="200"/>
      </w:pPr>
      <w:r>
        <w:t>( 4 ).  That as much as anyone can and as much as anyone needs to succeed.</w:t>
        <w:br/>
      </w:r>
      <w:r>
        <w:t>这是每个人都能做到的,也是成功所必需的.</w:t>
      </w:r>
    </w:p>
    <w:p>
      <w:pPr>
        <w:pStyle w:val="List"/>
        <w:spacing w:before="200"/>
      </w:pPr>
      <w:r>
        <w:t>( 5 ).  I hate anyone talking [ hate to have anyone talk ] shop at a party.</w:t>
        <w:br/>
      </w:r>
      <w:r>
        <w:t>我 受不了 在社交聚会上听人谈 生意 经.</w:t>
      </w:r>
    </w:p>
    <w:p>
      <w:pPr>
        <w:pStyle w:val="Heading1"/>
      </w:pPr>
      <w:r>
        <w:t xml:space="preserve">  9. arm</w:t>
      </w:r>
    </w:p>
    <w:p>
      <w:pPr>
        <w:pStyle w:val="List"/>
        <w:spacing w:before="200"/>
      </w:pPr>
      <w:r>
        <w:t>( 1 ).  Development of an ultrasonic hyperthermia instruments software based on ARM 32 microprocessor is here introduced.</w:t>
        <w:br/>
      </w:r>
      <w:r>
        <w:t>介绍一种基于ARM嵌入式系统的超声热疗仪软件的设计.</w:t>
      </w:r>
    </w:p>
    <w:p>
      <w:pPr>
        <w:pStyle w:val="List"/>
        <w:spacing w:before="200"/>
      </w:pPr>
      <w:r>
        <w:t>( 2 ).  A data acquisition system for overvoltage in power system based on ARM and CPLD is discussed.</w:t>
        <w:br/>
      </w:r>
      <w:r>
        <w:t>介绍了一种基于ARM与CPLD的电网过电压采集系统.</w:t>
      </w:r>
    </w:p>
    <w:p>
      <w:pPr>
        <w:pStyle w:val="List"/>
        <w:spacing w:before="200"/>
      </w:pPr>
      <w:r>
        <w:t>( 3 ).  A new Phasor Measurement Unit ( PMU ) mainly composed of DSP and ARM isdesigned in this paper.</w:t>
        <w:br/>
      </w:r>
      <w:r>
        <w:t>本文设计了一种DSP-ARM型PMU装置.</w:t>
      </w:r>
    </w:p>
    <w:p>
      <w:pPr>
        <w:pStyle w:val="List"/>
        <w:spacing w:before="200"/>
      </w:pPr>
      <w:r>
        <w:t>( 4 ).  ARM development board to develop and explain the application of the case.</w:t>
        <w:br/>
      </w:r>
      <w:r>
        <w:t>ARM开发详解及开发板应用案例.</w:t>
      </w:r>
    </w:p>
    <w:p>
      <w:pPr>
        <w:pStyle w:val="List"/>
        <w:spacing w:before="200"/>
      </w:pPr>
      <w:r>
        <w:t>( 5 ).  An automatic control system of ARM - based wire drawing machine is introduced.</w:t>
        <w:br/>
      </w:r>
      <w:r>
        <w:t>介绍了一种基于ARM的拉丝机自动控制系统.</w:t>
      </w:r>
    </w:p>
    <w:p>
      <w:pPr>
        <w:pStyle w:val="Heading1"/>
      </w:pPr>
      <w:r>
        <w:t xml:space="preserve"> 10. bad</w:t>
      </w:r>
    </w:p>
    <w:p>
      <w:pPr>
        <w:pStyle w:val="List"/>
        <w:spacing w:before="200"/>
      </w:pPr>
      <w:r>
        <w:t>( 1 ).  Best is the superlative form of good and worst is the superlative form of bad.</w:t>
        <w:br/>
      </w:r>
      <w:r>
        <w:t>“best”是“good”的最高级形式,“worst” 是“bad”的最高级形式.</w:t>
      </w:r>
    </w:p>
    <w:p>
      <w:pPr>
        <w:pStyle w:val="List"/>
        <w:spacing w:before="200"/>
      </w:pPr>
      <w:r>
        <w:t>( 2 ).  Designating the vowel a as pronounced in bad or cat.</w:t>
        <w:br/>
      </w:r>
      <w:r>
        <w:t>指如bad或cat中元音a的发音.</w:t>
      </w:r>
    </w:p>
    <w:p>
      <w:pPr>
        <w:pStyle w:val="List"/>
        <w:spacing w:before="200"/>
      </w:pPr>
      <w:r>
        <w:t>( 3 ).  The words'small'and'bad'are adjectives.</w:t>
        <w:br/>
      </w:r>
      <w:r>
        <w:t>‘ small ’ 和‘bad ’ 是形容词.</w:t>
      </w:r>
    </w:p>
    <w:p>
      <w:pPr>
        <w:pStyle w:val="List"/>
        <w:spacing w:before="200"/>
      </w:pPr>
      <w:r>
        <w:t>( 4 ).  This will hold your BAD - Ad together while you work as the frame when you're finished.</w:t>
        <w:br/>
      </w:r>
      <w:r>
        <w:t>当你在做的时候,这可以保持你的BAD-Ad在 一起,当你做好的时候,它就像个画框一样.</w:t>
      </w:r>
    </w:p>
    <w:p>
      <w:pPr>
        <w:pStyle w:val="List"/>
        <w:spacing w:before="200"/>
      </w:pPr>
      <w:r>
        <w:t>( 5 ).  The state of the stream is revealed by the bad, fail, eof, and good operations.</w:t>
        <w:br/>
      </w:r>
      <w:r>
        <w:t>流的状态由bad 、 fail 、 eof 和good操作提示.</w:t>
      </w:r>
    </w:p>
    <w:p>
      <w:pPr>
        <w:pStyle w:val="Heading1"/>
      </w:pPr>
      <w:r>
        <w:t xml:space="preserve"> 11. bear</w:t>
      </w:r>
    </w:p>
    <w:p>
      <w:pPr>
        <w:pStyle w:val="List"/>
        <w:spacing w:before="200"/>
      </w:pPr>
      <w:r>
        <w:t>( 1 ).  Next, the Bear part is constructed. The initializers for ZooAnimal Bear's constructor initializer list are ignored.</w:t>
        <w:br/>
      </w:r>
      <w:r>
        <w:t>接下来, 构造Bear部分.忽略Bear的用于ZooAnimal构造函数初始化列表的初始化式.</w:t>
      </w:r>
    </w:p>
    <w:p>
      <w:pPr>
        <w:pStyle w:val="List"/>
        <w:spacing w:before="200"/>
      </w:pPr>
      <w:r>
        <w:t>( 2 ).  Do you mean Auntie Bear , the woman who writes the advice column?</w:t>
        <w:br/>
      </w:r>
      <w:r>
        <w:t>你是指Bear阿姨 吗 ?写建议专栏的那个女主持人?</w:t>
      </w:r>
    </w:p>
    <w:p>
      <w:pPr>
        <w:pStyle w:val="List"/>
        <w:spacing w:before="200"/>
      </w:pPr>
      <w:r>
        <w:t>( 3 ).  Next, the Bear part is constructed.</w:t>
        <w:br/>
      </w:r>
      <w:r>
        <w:t>接下来, 构造Bear部分.</w:t>
      </w:r>
    </w:p>
    <w:p>
      <w:pPr>
        <w:pStyle w:val="List"/>
        <w:spacing w:before="200"/>
      </w:pPr>
      <w:r>
        <w:t>( 4 ).  The initializers for ZooAnimal Bear's constructor initializer list are ignored.</w:t>
        <w:br/>
      </w:r>
      <w:r>
        <w:t>忽略Bear的用于ZooAnimal构造函数初始化列表的初始化式.</w:t>
      </w:r>
    </w:p>
    <w:p>
      <w:pPr>
        <w:pStyle w:val="List"/>
        <w:spacing w:before="200"/>
      </w:pPr>
      <w:r>
        <w:t>( 5 ).  ZooAnimal , the ultimate base class up the hierarchy from Panda's immediate base class Bear.</w:t>
        <w:br/>
      </w:r>
      <w:r>
        <w:t>ZooAnimal, 从Panda的直接基类Bear沿层次向上的最终基类.</w:t>
      </w:r>
    </w:p>
    <w:p>
      <w:pPr>
        <w:pStyle w:val="Heading1"/>
      </w:pPr>
      <w:r>
        <w:t xml:space="preserve"> 12. beyond</w:t>
      </w:r>
    </w:p>
    <w:p>
      <w:pPr>
        <w:pStyle w:val="List"/>
        <w:spacing w:before="200"/>
      </w:pPr>
      <w:r>
        <w:t>( 1 ).  Obviously they BEYOND as synonymous with rock and roll in Hong Kong.</w:t>
        <w:br/>
      </w:r>
      <w:r>
        <w:t>很显然他们把BEYOND当成了香港摇滚乐的代名词.</w:t>
      </w:r>
    </w:p>
    <w:p>
      <w:pPr>
        <w:pStyle w:val="List"/>
        <w:spacing w:before="200"/>
      </w:pPr>
      <w:r>
        <w:t>( 2 ).  Beyond the borders, beyond the race, you beyond my mind.</w:t>
        <w:br/>
      </w:r>
      <w:r>
        <w:t>超越了国界, 超越了种族, 超越了你我的心灵.</w:t>
      </w:r>
    </w:p>
    <w:p>
      <w:pPr>
        <w:pStyle w:val="List"/>
        <w:spacing w:before="200"/>
      </w:pPr>
      <w:r>
        <w:t>( 3 ).  To be rich beyond belief is to create wealth beyond belief.</w:t>
        <w:br/>
      </w:r>
      <w:r>
        <w:t>要变得超乎想象的富有,就要创造出超越想像许多的财富.</w:t>
      </w:r>
    </w:p>
    <w:p>
      <w:pPr>
        <w:pStyle w:val="List"/>
        <w:spacing w:before="200"/>
      </w:pPr>
      <w:r>
        <w:t>( 4 ).  I'm the big potato in this wold. I'm going to beyond my dream. beyond!</w:t>
        <w:br/>
      </w:r>
      <w:r>
        <w:t>我是世界上的大人物. 我将超越我的梦想! 超越!</w:t>
      </w:r>
    </w:p>
    <w:p>
      <w:pPr>
        <w:pStyle w:val="List"/>
        <w:spacing w:before="200"/>
      </w:pPr>
      <w:r>
        <w:t>( 5 ).  Those ascending beyond 1800 and in particular those mastering Bodhisattva must move beyond judgment entirely.</w:t>
        <w:br/>
      </w:r>
      <w:r>
        <w:t>那些提升超过1800股,尤其是掌握菩萨级别的人必须超越判断事物的模式.</w:t>
      </w:r>
    </w:p>
    <w:p>
      <w:pPr>
        <w:pStyle w:val="Heading1"/>
      </w:pPr>
      <w:r>
        <w:t xml:space="preserve"> 13. bit</w:t>
      </w:r>
    </w:p>
    <w:p>
      <w:pPr>
        <w:pStyle w:val="List"/>
        <w:spacing w:before="200"/>
      </w:pPr>
      <w:r>
        <w:t>( 1 ).  At each offset in the file the 32 - bit rolling checksum and its 16 - bit hash are calculated.</w:t>
        <w:br/>
      </w:r>
      <w:r>
        <w:t>文件中的每个偏移都会被计算32-bit的滚动校验和及它的16-bit的hash值.</w:t>
      </w:r>
    </w:p>
    <w:p>
      <w:pPr>
        <w:pStyle w:val="List"/>
        <w:spacing w:before="200"/>
      </w:pPr>
      <w:r>
        <w:t>( 2 ).  I am particularly pleased that we agreed to launch negotiations of a bilateral investment treaty ( BIT ).</w:t>
        <w:br/>
      </w:r>
      <w:r>
        <w:t>我尤其感到欣慰的是,我们同意启动双边投资协定 ( BIT ) 的谈判.</w:t>
      </w:r>
    </w:p>
    <w:p>
      <w:pPr>
        <w:pStyle w:val="List"/>
        <w:spacing w:before="200"/>
      </w:pPr>
      <w:r>
        <w:t>( 3 ).  Currently, I serve as manager for BIT Company's Information Industry division.</w:t>
        <w:br/>
      </w:r>
      <w:r>
        <w:t>目前, 我任职于BIT公司信息产业部经理.</w:t>
      </w:r>
    </w:p>
    <w:p>
      <w:pPr>
        <w:pStyle w:val="List"/>
        <w:spacing w:before="200"/>
      </w:pPr>
      <w:r>
        <w:t>( 4 ).  ECC is one of the known public crypto Methods : That provide the best strength - per - bit.</w:t>
        <w:br/>
      </w:r>
      <w:r>
        <w:t>椭圆曲线密码体制( Elliptic CurveCryptosystem, ECC)是目前已知的所有公钥密码体制中能提供最高比特强度(strength -per-bit )的一种公钥加密体制.</w:t>
      </w:r>
    </w:p>
    <w:p>
      <w:pPr>
        <w:pStyle w:val="List"/>
        <w:spacing w:before="200"/>
      </w:pPr>
      <w:r>
        <w:t>( 5 ).  The demodulator translates the 14 - bit CD data and the 16 - bit DVD data into 8 - bit data.</w:t>
        <w:br/>
      </w:r>
      <w:r>
        <w:t>该解调器用于DVD光盘伺服控制,对读入的CD和DVD数据 分别实现14 - 8和16 - 8解调.</w:t>
      </w:r>
    </w:p>
    <w:p>
      <w:pPr>
        <w:pStyle w:val="Heading1"/>
      </w:pPr>
      <w:r>
        <w:t xml:space="preserve"> 14. blood</w:t>
      </w:r>
    </w:p>
    <w:p>
      <w:pPr>
        <w:pStyle w:val="List"/>
        <w:spacing w:before="200"/>
      </w:pPr>
      <w:r>
        <w:t>( 1 ).  Aim : To observe the effect of hyperbaric oxygen ( HBO ) on the permeability of methotrexate ( MTX ) through the blood brain barrier ( BBB ).</w:t>
        <w:br/>
      </w:r>
      <w:r>
        <w:t>目的: 观察高压氧 ( hyperbaricoxygen,HBO ) 对甲氨喋呤 ( methotrexate,MTX ) 透过血—脑屏障 ( blood- brainbarrier,BBB ) 的影响.</w:t>
      </w:r>
    </w:p>
    <w:p>
      <w:pPr>
        <w:pStyle w:val="List"/>
        <w:spacing w:before="200"/>
      </w:pPr>
      <w:r>
        <w:t>( 2 ).  Objective To verify the effect of Evans blue dye on determining the retina blood vessel leakage.</w:t>
        <w:br/>
      </w:r>
      <w:r>
        <w:t>目的探讨能否应用伊凡思蓝(evansblue,EB) 作为示踪物定量诊断血视网膜屏障破坏(blood-retinalbarrierbreakdown,BRBB).</w:t>
      </w:r>
    </w:p>
    <w:p>
      <w:pPr>
        <w:pStyle w:val="List"/>
        <w:spacing w:before="200"/>
      </w:pPr>
      <w:r>
        <w:t>( 3 ).  TCM: psoriasis is due to blood heat, dryness, blood deficiency, blood stasis and other causes.</w:t>
        <w:br/>
      </w:r>
      <w:r>
        <w:t>中医认为: 银屑病是由于血热 、 血燥 、 血虚 、 血瘀等原因造成的.</w:t>
      </w:r>
    </w:p>
    <w:p>
      <w:pPr>
        <w:pStyle w:val="List"/>
        <w:spacing w:before="200"/>
      </w:pPr>
      <w:r>
        <w:t>( 4 ).  Blood typing : Classification of Blood by inherited antigens associated with erythrocytes ( red Blood cells ).</w:t>
        <w:br/>
      </w:r>
      <w:r>
        <w:t>血型分类: 根据由遗传决定的红血球中的抗原来将血液分类.</w:t>
      </w:r>
    </w:p>
    <w:p>
      <w:pPr>
        <w:pStyle w:val="List"/>
        <w:spacing w:before="200"/>
      </w:pPr>
      <w:r>
        <w:t>( 5 ).  Qi and blood are separate. Qi is defensive qi and blood is nutritive blood.</w:t>
        <w:br/>
      </w:r>
      <w:r>
        <w:t>气血是分离的, 气即卫气,血即营血,二者各自运行于这两套不同的脉道之中.</w:t>
      </w:r>
    </w:p>
    <w:p>
      <w:pPr>
        <w:pStyle w:val="Heading1"/>
      </w:pPr>
      <w:r>
        <w:t xml:space="preserve"> 15. board</w:t>
      </w:r>
    </w:p>
    <w:p>
      <w:pPr>
        <w:pStyle w:val="List"/>
        <w:spacing w:before="200"/>
      </w:pPr>
      <w:r>
        <w:t>( 1 ).  In this contract, Board shall mean the board of director of the joint venture.</w:t>
        <w:br/>
      </w:r>
      <w:r>
        <w:t>在本合同中, Board指的是本合资企业的董事会.</w:t>
      </w:r>
    </w:p>
    <w:p>
      <w:pPr>
        <w:pStyle w:val="List"/>
        <w:spacing w:before="200"/>
      </w:pPr>
      <w:r>
        <w:t>( 2 ).  The features of board include size, board constitution, frequency board meeting and board leading structure.</w:t>
        <w:br/>
      </w:r>
      <w:r>
        <w:t>董事会的特征主要包括董事会的规模, 董事会的构成, 董事会会议的频率和董事会的领导结构等.</w:t>
      </w:r>
    </w:p>
    <w:p>
      <w:pPr>
        <w:pStyle w:val="List"/>
        <w:spacing w:before="200"/>
      </w:pPr>
      <w:r>
        <w:t>( 3 ).  Gang says, roll out board right board market impact is not big, won't billabong board capital.</w:t>
        <w:br/>
      </w:r>
      <w:r>
        <w:t>姚刚说, 推出创业板对主板市场影响不大, 不会分流主板资金.</w:t>
      </w:r>
    </w:p>
    <w:p>
      <w:pPr>
        <w:pStyle w:val="List"/>
        <w:spacing w:before="200"/>
      </w:pPr>
      <w:r>
        <w:t>( 4 ).  PCB board design, system board, the board copy.</w:t>
        <w:br/>
      </w:r>
      <w:r>
        <w:t>PCB板设计, 制板, 抄板.单片机开发.</w:t>
      </w:r>
    </w:p>
    <w:p>
      <w:pPr>
        <w:pStyle w:val="List"/>
        <w:spacing w:before="200"/>
      </w:pPr>
      <w:r>
        <w:t>( 5 ).  Paste board: Board made from several laminations of thinner sheets. Contrast to Homogenous board.</w:t>
        <w:br/>
      </w:r>
      <w:r>
        <w:t>裱糊纸板: 用多张较薄纸板裱贴而成的纸板. 有别于均质纸板.</w:t>
      </w:r>
    </w:p>
    <w:p>
      <w:pPr>
        <w:pStyle w:val="Heading1"/>
      </w:pPr>
      <w:r>
        <w:t xml:space="preserve"> 16. born</w:t>
      </w:r>
    </w:p>
    <w:p>
      <w:pPr>
        <w:pStyle w:val="List"/>
        <w:spacing w:before="200"/>
      </w:pPr>
      <w:r>
        <w:t>( 1 ).  Our method is based on the Born Approximation and re - weighted regularized conjugate gradient ( RRCG ) method.</w:t>
        <w:br/>
      </w:r>
      <w:r>
        <w:t>我们采用了Born近似方法和重加权正则化共轭梯度法 ( RRCG ) 算法.</w:t>
      </w:r>
    </w:p>
    <w:p>
      <w:pPr>
        <w:pStyle w:val="List"/>
        <w:spacing w:before="200"/>
      </w:pPr>
      <w:r>
        <w:t>( 2 ).  Winter - born children are bigger and brighter than those born in summer.</w:t>
        <w:br/>
      </w:r>
      <w:r>
        <w:t>冬季出生的孩子比夏季出生的孩子体型更大,智商也更高.</w:t>
      </w:r>
    </w:p>
    <w:p>
      <w:pPr>
        <w:pStyle w:val="List"/>
        <w:spacing w:before="200"/>
      </w:pPr>
      <w:r>
        <w:t>( 3 ).  Dragon born dragon, chellocken born chellocken, mouse son can make hole!</w:t>
        <w:br/>
      </w:r>
      <w:r>
        <w:t>龙生龙, 凤生凤, 耗子的儿子会打洞!</w:t>
      </w:r>
    </w:p>
    <w:p>
      <w:pPr>
        <w:pStyle w:val="List"/>
        <w:spacing w:before="200"/>
      </w:pPr>
      <w:r>
        <w:t>( 4 ).  Are you more of a born follower or born leader?</w:t>
        <w:br/>
      </w:r>
      <w:r>
        <w:t>你是个的天生的追随者还是个人生的领导者?</w:t>
      </w:r>
    </w:p>
    <w:p>
      <w:pPr>
        <w:pStyle w:val="List"/>
        <w:spacing w:before="200"/>
      </w:pPr>
      <w:r>
        <w:t>( 5 ).  You were born to be a fisherman as the fish was born to be a fish.</w:t>
        <w:br/>
      </w:r>
      <w:r>
        <w:t>你天生是个渔夫,正如那鱼天生就是一条鱼一样.</w:t>
      </w:r>
    </w:p>
    <w:p>
      <w:pPr>
        <w:pStyle w:val="Heading1"/>
      </w:pPr>
      <w:r>
        <w:t xml:space="preserve"> 17. break</w:t>
      </w:r>
    </w:p>
    <w:p>
      <w:pPr>
        <w:pStyle w:val="List"/>
        <w:spacing w:before="200"/>
      </w:pPr>
      <w:r>
        <w:t>( 1 ).  This is the conventional way to build a switch statement, but the break is optional.</w:t>
        <w:br/>
      </w:r>
      <w:r>
        <w:t>这是构建switch语句的一种传统方式, 但break是可选的.</w:t>
      </w:r>
    </w:p>
    <w:p>
      <w:pPr>
        <w:pStyle w:val="List"/>
        <w:spacing w:before="200"/>
      </w:pPr>
      <w:r>
        <w:t>( 2 ).  Break, break , break On thy cold gray stones, O sea!</w:t>
        <w:br/>
      </w:r>
      <w:r>
        <w:t>撞击, 撞击, 撞击大海啊, 在冰凉灰色的岩石上迸溅!</w:t>
      </w:r>
    </w:p>
    <w:p>
      <w:pPr>
        <w:pStyle w:val="List"/>
        <w:spacing w:before="200"/>
      </w:pPr>
      <w:r>
        <w:t>( 3 ).  Break, break , break, At the foot of thy crags, O Sea!</w:t>
        <w:br/>
      </w:r>
      <w:r>
        <w:t>破碎了, 破碎了, 破碎了.在你的岩石脚下, 大海啊!</w:t>
      </w:r>
    </w:p>
    <w:p>
      <w:pPr>
        <w:pStyle w:val="List"/>
        <w:spacing w:before="200"/>
      </w:pPr>
      <w:r>
        <w:t>( 4 ).  Break, break, break, On thy cold gray stones, O Sea!</w:t>
        <w:br/>
      </w:r>
      <w:r>
        <w:t>碎了, 碎了, 碎了, 拍碎在你灰冷的礁石上, 啊大海!</w:t>
      </w:r>
    </w:p>
    <w:p>
      <w:pPr>
        <w:pStyle w:val="List"/>
        <w:spacing w:before="200"/>
      </w:pPr>
      <w:r>
        <w:t>( 5 ).  For disconnector: Center break, double break, earthing switch.</w:t>
        <w:br/>
      </w:r>
      <w:r>
        <w:t>适用于这几种隔离开关: 中断开关 、 双断开关 、 接地开关.</w:t>
      </w:r>
    </w:p>
    <w:p>
      <w:pPr>
        <w:pStyle w:val="Heading1"/>
      </w:pPr>
      <w:r>
        <w:t xml:space="preserve"> 18. broken</w:t>
      </w:r>
    </w:p>
    <w:p>
      <w:pPr>
        <w:pStyle w:val="List"/>
        <w:spacing w:before="200"/>
      </w:pPr>
      <w:r>
        <w:t>( 1 ).  Breaking its own pot lid broken, broken broken people love their own people!</w:t>
        <w:br/>
      </w:r>
      <w:r>
        <w:t>破锅自有破锅盖, 破人自有破人爱!</w:t>
      </w:r>
    </w:p>
    <w:p>
      <w:pPr>
        <w:pStyle w:val="List"/>
        <w:spacing w:before="200"/>
      </w:pPr>
      <w:r>
        <w:t>( 2 ).  One link broken, the whole chain is broken.</w:t>
        <w:br/>
      </w:r>
      <w:r>
        <w:t>〔谚语〕一环断, 全链断.</w:t>
      </w:r>
    </w:p>
    <w:p>
      <w:pPr>
        <w:pStyle w:val="List"/>
        <w:spacing w:before="200"/>
      </w:pPr>
      <w:r>
        <w:t>( 3 ).  You mend broken toys and broken hearts time time again. Thank you. Mom.</w:t>
        <w:br/>
      </w:r>
      <w:r>
        <w:t>一次又一次为我修补破损的玩具和受伤的心灵. 谢谢你, 妈妈.</w:t>
      </w:r>
    </w:p>
    <w:p>
      <w:pPr>
        <w:pStyle w:val="List"/>
        <w:spacing w:before="200"/>
      </w:pPr>
      <w:r>
        <w:t>( 4 ).  Objective Comparison with Shao s series broken bones setting medicine and Muskiness broken bones setting medicine.</w:t>
        <w:br/>
      </w:r>
      <w:r>
        <w:t>目的:总结应用邵氏系列接骨丹对促进骨折愈合作用效果的体会.</w:t>
      </w:r>
    </w:p>
    <w:p>
      <w:pPr>
        <w:pStyle w:val="List"/>
        <w:spacing w:before="200"/>
      </w:pPr>
      <w:r>
        <w:t>( 5 ).  Replication broken state on '. Move - ClusteredMailboxServer cannot be performed if the target broken.</w:t>
        <w:br/>
      </w:r>
      <w:r>
        <w:t>如果目标损坏而未忽略目标,则不允许移动.</w:t>
      </w:r>
    </w:p>
    <w:p>
      <w:pPr>
        <w:pStyle w:val="Heading1"/>
      </w:pPr>
      <w:r>
        <w:t xml:space="preserve"> 19. brother</w:t>
      </w:r>
    </w:p>
    <w:p>
      <w:pPr>
        <w:pStyle w:val="List"/>
        <w:spacing w:before="200"/>
      </w:pPr>
      <w:r>
        <w:t>( 1 ).  Tom is than his brother, but he is his brother.</w:t>
        <w:br/>
      </w:r>
      <w:r>
        <w:t>汤姆比他兄弟瘦一点, 但他和他的兄弟一样强壮.</w:t>
      </w:r>
    </w:p>
    <w:p>
      <w:pPr>
        <w:pStyle w:val="List"/>
        <w:spacing w:before="200"/>
      </w:pPr>
      <w:r>
        <w:t>( 2 ).  Forced my brother to draw upon him, and has fallen by my brother's sword -- like a gentleman. "</w:t>
        <w:br/>
      </w:r>
      <w:r>
        <w:t>逼着我弟弟拔剑决斗, 把他杀了 —— 倒像个贵族一样. ”</w:t>
      </w:r>
    </w:p>
    <w:p>
      <w:pPr>
        <w:pStyle w:val="List"/>
        <w:spacing w:before="200"/>
      </w:pPr>
      <w:r>
        <w:t>( 3 ).  But I'm Peter Wilks's brother, Harvey and this is his brother, William.</w:t>
        <w:br/>
      </w:r>
      <w:r>
        <w:t>但我是 彼得·威尔克斯 的弟弟哈维,这是他的弟弟威廉.</w:t>
      </w:r>
    </w:p>
    <w:p>
      <w:pPr>
        <w:pStyle w:val="List"/>
        <w:spacing w:before="200"/>
      </w:pPr>
      <w:r>
        <w:t>( 4 ).  Peter and his brother, Paul, look very much alike. I mistook his brother to be.</w:t>
        <w:br/>
      </w:r>
      <w:r>
        <w:t>彼得和他的弟弟保罗看起来很像, 我常把他弟弟误认为是他.</w:t>
      </w:r>
    </w:p>
    <w:p>
      <w:pPr>
        <w:pStyle w:val="List"/>
        <w:spacing w:before="200"/>
      </w:pPr>
      <w:r>
        <w:t>( 5 ).  My elder brother is my father's half - son , but we are just like blood brother and sister.</w:t>
        <w:br/>
      </w:r>
      <w:r>
        <w:t>哥哥是爸爸的半子, 不过我们就像是亲兄妹.</w:t>
      </w:r>
    </w:p>
    <w:p>
      <w:pPr>
        <w:pStyle w:val="Heading1"/>
      </w:pPr>
      <w:r>
        <w:t xml:space="preserve"> 20. brown</w:t>
      </w:r>
    </w:p>
    <w:p>
      <w:pPr>
        <w:pStyle w:val="List"/>
        <w:spacing w:before="200"/>
      </w:pPr>
      <w:r>
        <w:t>( 1 ).  You have a call from Mr. Brown . There was a call from Mr. Brown . Mr. Brown called you.</w:t>
        <w:br/>
      </w:r>
      <w:r>
        <w:t>刚才有个Brown先生打电话找你.</w:t>
      </w:r>
    </w:p>
    <w:p>
      <w:pPr>
        <w:pStyle w:val="List"/>
        <w:spacing w:before="200"/>
      </w:pPr>
      <w:r>
        <w:t>( 2 ).  Hello, housekeeping. Is it Mr. Brown?</w:t>
        <w:br/>
      </w:r>
      <w:r>
        <w:t>喂, 这里是客房部, 您是Brown先生 吗 ?</w:t>
      </w:r>
    </w:p>
    <w:p>
      <w:pPr>
        <w:pStyle w:val="List"/>
        <w:spacing w:before="200"/>
      </w:pPr>
      <w:r>
        <w:t>( 3 ).  Nickelodeon says despite hundreds of protest calls, Brown was nominated by kids several months ago.</w:t>
        <w:br/>
      </w:r>
      <w:r>
        <w:t>Nickelodeon称排除数百人的反对呼声, Brown曾在几个月前被儿童提名.</w:t>
      </w:r>
    </w:p>
    <w:p>
      <w:pPr>
        <w:pStyle w:val="List"/>
        <w:spacing w:before="200"/>
      </w:pPr>
      <w:r>
        <w:t>( 4 ).  Brown is nominated for favorite male singer and favorite song.</w:t>
        <w:br/>
      </w:r>
      <w:r>
        <w:t>Brown被提名为最受欢迎男歌手和最受欢迎歌曲.</w:t>
      </w:r>
    </w:p>
    <w:p>
      <w:pPr>
        <w:pStyle w:val="List"/>
        <w:spacing w:before="200"/>
      </w:pPr>
      <w:r>
        <w:t>( 5 ).  Cole - Cole model and Brown model of spectrum induced polarization are introduced.</w:t>
        <w:br/>
      </w:r>
      <w:r>
        <w:t>介绍了频谱激电法中的ColeCole模型和Brown模型.</w:t>
      </w:r>
    </w:p>
    <w:p>
      <w:pPr>
        <w:pStyle w:val="Heading1"/>
      </w:pPr>
      <w:r>
        <w:t xml:space="preserve"> 21. busy</w:t>
      </w:r>
    </w:p>
    <w:p>
      <w:pPr>
        <w:pStyle w:val="List"/>
        <w:spacing w:before="200"/>
      </w:pPr>
      <w:r>
        <w:t>( 1 ).  The IF 1 Registers are locked while the Busy bit is set.</w:t>
        <w:br/>
      </w:r>
      <w:r>
        <w:t>当Busy位置位时IF1寄存器锁定.</w:t>
      </w:r>
    </w:p>
    <w:p>
      <w:pPr>
        <w:pStyle w:val="List"/>
        <w:spacing w:before="200"/>
      </w:pPr>
      <w:r>
        <w:t>( 2 ).  The Busy bit indicates that the transmission is pending.</w:t>
        <w:br/>
      </w:r>
      <w:r>
        <w:t>Busy位指示发送状态.</w:t>
      </w:r>
    </w:p>
    <w:p>
      <w:pPr>
        <w:pStyle w:val="List"/>
        <w:spacing w:before="200"/>
      </w:pPr>
      <w:r>
        <w:t>( 3 ).  Brookie: I don't know! They always busy ! Busy busy busy!</w:t>
        <w:br/>
      </w:r>
      <w:r>
        <w:t>我不知道. 他们整天除了忙还是忙、忙、忙!</w:t>
      </w:r>
    </w:p>
    <w:p>
      <w:pPr>
        <w:pStyle w:val="List"/>
        <w:spacing w:before="200"/>
      </w:pPr>
      <w:r>
        <w:t>( 4 ).  In others busy looking for work, find a way out, we busy training their cadres, employees.</w:t>
        <w:br/>
      </w:r>
      <w:r>
        <w:t>在别人忙着找工作 、 另找出路时, 我们在忙着培养自己的干部 、 员工.</w:t>
      </w:r>
    </w:p>
    <w:p>
      <w:pPr>
        <w:pStyle w:val="List"/>
        <w:spacing w:before="200"/>
      </w:pPr>
      <w:r>
        <w:t>( 5 ).  Keep busy living, or get busy dying.</w:t>
        <w:br/>
      </w:r>
      <w:r>
        <w:t>忙着去活, 或着赶着去死.</w:t>
      </w:r>
    </w:p>
    <w:p>
      <w:pPr>
        <w:pStyle w:val="Heading1"/>
      </w:pPr>
      <w:r>
        <w:t xml:space="preserve"> 22. capital</w:t>
      </w:r>
    </w:p>
    <w:p>
      <w:pPr>
        <w:pStyle w:val="List"/>
        <w:spacing w:before="200"/>
      </w:pPr>
      <w:r>
        <w:t>( 1 ).  This index can bethe Gross National Product, Per - Capital Income, S &amp; amp ; P 500, etc.</w:t>
        <w:br/>
      </w:r>
      <w:r>
        <w:t>这个指数可以用国内总产值(theGross NationalProduct), 人均收入(Per -Capital Income), 30种工业股票价格的道琼斯指数等等来表示.</w:t>
      </w:r>
    </w:p>
    <w:p>
      <w:pPr>
        <w:pStyle w:val="List"/>
        <w:spacing w:before="200"/>
      </w:pPr>
      <w:r>
        <w:t>( 2 ).  The capital here includes corporeal capital and manpower capital.</w:t>
        <w:br/>
      </w:r>
      <w:r>
        <w:t>这里的资本包括物质资本和人力资本.</w:t>
      </w:r>
    </w:p>
    <w:p>
      <w:pPr>
        <w:pStyle w:val="List"/>
        <w:spacing w:before="200"/>
      </w:pPr>
      <w:r>
        <w:t>( 3 ).  After capital reduction, the company's registered capital may not fall below the statutory minimum capital level.</w:t>
        <w:br/>
      </w:r>
      <w:r>
        <w:t>公司减少资本后的注册资本不得低于法定的最低限额.</w:t>
      </w:r>
    </w:p>
    <w:p>
      <w:pPr>
        <w:pStyle w:val="List"/>
        <w:spacing w:before="200"/>
      </w:pPr>
      <w:r>
        <w:t>( 4 ).  As to the reason of capital pay and capital ownership, be capital rareshort of a gender.</w:t>
        <w:br/>
      </w:r>
      <w:r>
        <w:t>至于资本报酬及资本所有权的原因, 则是资本的稀缺性.</w:t>
      </w:r>
    </w:p>
    <w:p>
      <w:pPr>
        <w:pStyle w:val="List"/>
        <w:spacing w:before="200"/>
      </w:pPr>
      <w:r>
        <w:t>( 5 ).  Manpower capital, a special capital with different characteristics from common material capital, has attracted growing attention.</w:t>
        <w:br/>
      </w:r>
      <w:r>
        <w:t>人力资本是一种特殊的资本,具有不同于一般物质资本的特性, 它已越来越受到人们的重视.</w:t>
      </w:r>
    </w:p>
    <w:p>
      <w:pPr>
        <w:pStyle w:val="Heading1"/>
      </w:pPr>
      <w:r>
        <w:t xml:space="preserve"> 23. cat</w:t>
      </w:r>
    </w:p>
    <w:p>
      <w:pPr>
        <w:pStyle w:val="List"/>
        <w:spacing w:before="200"/>
      </w:pPr>
      <w:r>
        <w:t>( 1 ).  In " the black cat " the adjective " black " modifies the noun " cat " .</w:t>
        <w:br/>
      </w:r>
      <w:r>
        <w:t>在the black cat这一词组中,形容词 black 修饰名词cat.</w:t>
      </w:r>
    </w:p>
    <w:p>
      <w:pPr>
        <w:pStyle w:val="List"/>
        <w:spacing w:before="200"/>
      </w:pPr>
      <w:r>
        <w:t>( 2 ).  Designating the vowel a as pronounced in bad or cat.</w:t>
        <w:br/>
      </w:r>
      <w:r>
        <w:t>指如bad或cat中元音a的发音.</w:t>
      </w:r>
    </w:p>
    <w:p>
      <w:pPr>
        <w:pStyle w:val="List"/>
        <w:spacing w:before="200"/>
      </w:pPr>
      <w:r>
        <w:t>( 3 ).  Programmable switch matrix is the key unit in computer aided test ( CAT ) system.</w:t>
        <w:br/>
      </w:r>
      <w:r>
        <w:t>可编程开关阵列是计算机辅助测试 ( CAT ) 系统的关键部件.</w:t>
      </w:r>
    </w:p>
    <w:p>
      <w:pPr>
        <w:pStyle w:val="List"/>
        <w:spacing w:before="200"/>
      </w:pPr>
      <w:r>
        <w:t>( 4 ).  This is a CAT system that uses popular VI technology.</w:t>
        <w:br/>
      </w:r>
      <w:r>
        <w:t>试验台测控系统为计算机辅助测试(CAT)系统,采用目前流行的虚拟仪器技术开发.</w:t>
      </w:r>
    </w:p>
    <w:p>
      <w:pPr>
        <w:pStyle w:val="List"/>
        <w:spacing w:before="200"/>
      </w:pPr>
      <w:r>
        <w:t>( 5 ).  Mr. Cat is very clever.</w:t>
        <w:br/>
      </w:r>
      <w:r>
        <w:t>在所有的animals当中,Mr. cat是 最厉害的.</w:t>
      </w:r>
    </w:p>
    <w:p>
      <w:pPr>
        <w:pStyle w:val="Heading1"/>
      </w:pPr>
      <w:r>
        <w:t xml:space="preserve"> 24. cattle</w:t>
      </w:r>
    </w:p>
    <w:p>
      <w:pPr>
        <w:pStyle w:val="List"/>
        <w:spacing w:before="200"/>
      </w:pPr>
      <w:r>
        <w:t>( 1 ).  Cattle thieves were stealing the rancher's cattle when the cowboys caught them and a necktie party.</w:t>
        <w:br/>
      </w:r>
      <w:r>
        <w:t>几个偷牛贼在偷农场的牛时,被牛仔们抓住,被私下绞死了.</w:t>
      </w:r>
    </w:p>
    <w:p>
      <w:pPr>
        <w:pStyle w:val="List"/>
        <w:spacing w:before="200"/>
      </w:pPr>
      <w:r>
        <w:t>( 2 ).  Dairy cattle have high yield, high - expressiondairy cattle will have high yield and good benefit.</w:t>
        <w:br/>
      </w:r>
      <w:r>
        <w:t>奶牛产奶量高, 一旦得到高表达的个体,其产量和效益十分可观.</w:t>
      </w:r>
    </w:p>
    <w:p>
      <w:pPr>
        <w:pStyle w:val="List"/>
        <w:spacing w:before="200"/>
      </w:pPr>
      <w:r>
        <w:t>( 3 ).  I never even saw your cattle. Do I look a cattle - raider?</w:t>
        <w:br/>
      </w:r>
      <w:r>
        <w:t>我可从来没见过你的牛, 还是说你觉得我看起来像偷牛人?</w:t>
      </w:r>
    </w:p>
    <w:p>
      <w:pPr>
        <w:pStyle w:val="List"/>
        <w:spacing w:before="200"/>
      </w:pPr>
      <w:r>
        <w:t>( 4 ).  In theautumn the cowboys rounded the cattle, and separated the beef cattle thethe herd.</w:t>
        <w:br/>
      </w:r>
      <w:r>
        <w:t>在春秋两季,牛仔们把牛围在一起, 并把肉用牛与牛群分开.</w:t>
      </w:r>
    </w:p>
    <w:p>
      <w:pPr>
        <w:pStyle w:val="List"/>
        <w:spacing w:before="200"/>
      </w:pPr>
      <w:r>
        <w:t>( 5 ).  Most of the land his tribe occupied was common land on which the cattle grazed together.</w:t>
        <w:br/>
      </w:r>
      <w:r>
        <w:t>他们的部落所占有的大部分土地是公用的,他们也在这里一起放牧牛群.</w:t>
      </w:r>
    </w:p>
    <w:p>
      <w:pPr>
        <w:pStyle w:val="Heading1"/>
      </w:pPr>
      <w:r>
        <w:t xml:space="preserve"> 25. cause</w:t>
      </w:r>
    </w:p>
    <w:p>
      <w:pPr>
        <w:pStyle w:val="List"/>
        <w:spacing w:before="200"/>
      </w:pPr>
      <w:r>
        <w:t>( 1 ).  Causation includes cause in fact and legal cause or proximate cause in the Anglo - Saxon Law.</w:t>
        <w:br/>
      </w:r>
      <w:r>
        <w:t>英美法将因果关系分为事实上因果关系和法律上因果关系.</w:t>
      </w:r>
    </w:p>
    <w:p>
      <w:pPr>
        <w:pStyle w:val="List"/>
        <w:spacing w:before="200"/>
      </w:pPr>
      <w:r>
        <w:t>( 2 ).  What interior contradicts even if say cause normally, exterior contradiction is external cause.</w:t>
        <w:br/>
      </w:r>
      <w:r>
        <w:t>内部矛盾就是通常所说内因, 外部矛盾就是外因.</w:t>
      </w:r>
    </w:p>
    <w:p>
      <w:pPr>
        <w:pStyle w:val="List"/>
        <w:spacing w:before="200"/>
      </w:pPr>
      <w:r>
        <w:t>( 3 ).  Children in backseats cause accidents and accidents in backseats cause children.</w:t>
        <w:br/>
      </w:r>
      <w:r>
        <w:t>后座上的小孩会生出意外,后座上的意外会生出小孩.</w:t>
      </w:r>
    </w:p>
    <w:p>
      <w:pPr>
        <w:pStyle w:val="List"/>
        <w:spacing w:before="200"/>
      </w:pPr>
      <w:r>
        <w:t>( 4 ).  He would willingly have been a martyr in the cause, had the cause admitted of martyrdom.</w:t>
        <w:br/>
      </w:r>
      <w:r>
        <w:t>如果这一事业允许殉难的话,他会欣然为这一事业献生的.</w:t>
      </w:r>
    </w:p>
    <w:p>
      <w:pPr>
        <w:pStyle w:val="List"/>
        <w:spacing w:before="200"/>
      </w:pPr>
      <w:r>
        <w:t>( 5 ).  Children in backseats cause accidents. Accidents in backseats cause children.</w:t>
        <w:br/>
      </w:r>
      <w:r>
        <w:t>后排座位上的小孩会生出意外, 后排座位上的意外会生出小孩.</w:t>
      </w:r>
    </w:p>
    <w:p>
      <w:pPr>
        <w:pStyle w:val="Heading1"/>
      </w:pPr>
      <w:r>
        <w:t xml:space="preserve"> 26. century</w:t>
      </w:r>
    </w:p>
    <w:p>
      <w:pPr>
        <w:pStyle w:val="List"/>
        <w:spacing w:before="200"/>
      </w:pPr>
      <w:r>
        <w:t>( 1 ).  The 21 century is a century that's full of competition, but also a collaborative century.</w:t>
        <w:br/>
      </w:r>
      <w:r>
        <w:t>21世纪是充满竞争的世纪, 又是协同合作的世纪.</w:t>
      </w:r>
    </w:p>
    <w:p>
      <w:pPr>
        <w:pStyle w:val="List"/>
        <w:spacing w:before="200"/>
      </w:pPr>
      <w:r>
        <w:t>( 2 ).  Collection: 19 th - century perfumes , 20 - century perfumes, 20 th - century Cuban perfumes and toiletry.</w:t>
        <w:br/>
      </w:r>
      <w:r>
        <w:t>收藏19 、 20世纪香水 、 20世纪古巴香水和化妆品.</w:t>
      </w:r>
    </w:p>
    <w:p>
      <w:pPr>
        <w:pStyle w:val="List"/>
        <w:spacing w:before="200"/>
      </w:pPr>
      <w:r>
        <w:t>( 3 ).  A trans - century's pursuit -- the 21 st century computerized office network has Been developed successfully.</w:t>
        <w:br/>
      </w:r>
      <w:r>
        <w:t>跨世纪的追求 —— 二十一世纪全电脑办公网络已经开发成功.</w:t>
      </w:r>
    </w:p>
    <w:p>
      <w:pPr>
        <w:pStyle w:val="List"/>
        <w:spacing w:before="200"/>
      </w:pPr>
      <w:r>
        <w:t>( 4 ).  Renaissance architectural style: 13 end of the century to the mid - 15 th century architectural styles.</w:t>
        <w:br/>
      </w:r>
      <w:r>
        <w:t>文艺复兴建筑风格: 13世纪末到15世纪中叶的建筑风格.</w:t>
      </w:r>
    </w:p>
    <w:p>
      <w:pPr>
        <w:pStyle w:val="List"/>
        <w:spacing w:before="200"/>
      </w:pPr>
      <w:r>
        <w:t>( 5 ).  If say 20 centuries are sale century, so 21 centuries are brand century.</w:t>
        <w:br/>
      </w:r>
      <w:r>
        <w:t>假如说20世纪是营销世纪, 那么21世纪就是品牌世纪.</w:t>
      </w:r>
    </w:p>
    <w:p>
      <w:pPr>
        <w:pStyle w:val="Heading1"/>
      </w:pPr>
      <w:r>
        <w:t xml:space="preserve"> 27. chance</w:t>
      </w:r>
    </w:p>
    <w:p>
      <w:pPr>
        <w:pStyle w:val="List"/>
        <w:spacing w:before="200"/>
      </w:pPr>
      <w:r>
        <w:t>( 1 ).  A chance to blot out our mistakes and chance failure into winning.</w:t>
        <w:br/>
      </w:r>
      <w:r>
        <w:t>一次抹掉我们的错误转败为胜的机会.</w:t>
      </w:r>
    </w:p>
    <w:p>
      <w:pPr>
        <w:pStyle w:val="List"/>
        <w:spacing w:before="200"/>
      </w:pPr>
      <w:r>
        <w:t>( 2 ).  His chance of winning has as much chance as a snowflake in hell.</w:t>
        <w:br/>
      </w:r>
      <w:r>
        <w:t>他获胜几乎无望.</w:t>
      </w:r>
    </w:p>
    <w:p>
      <w:pPr>
        <w:pStyle w:val="List"/>
        <w:spacing w:before="200"/>
      </w:pPr>
      <w:r>
        <w:t>( 3 ).  Gives a % chance to evade attacks and 15 % chance to deal extra damage.</w:t>
        <w:br/>
      </w:r>
      <w:r>
        <w:t>有一定的几率闪避攻击,并且有15%的几率造成额外的伤害.</w:t>
      </w:r>
    </w:p>
    <w:p>
      <w:pPr>
        <w:pStyle w:val="List"/>
        <w:spacing w:before="200"/>
      </w:pPr>
      <w:r>
        <w:t>( 4 ).  That modifier is multiplied by your hit chance to get your actual chance to land.</w:t>
        <w:br/>
      </w:r>
      <w:r>
        <w:t>这个修正值将乘以你的命中率来计算你实际的命中率.</w:t>
      </w:r>
    </w:p>
    <w:p>
      <w:pPr>
        <w:pStyle w:val="List"/>
        <w:spacing w:before="200"/>
      </w:pPr>
      <w:r>
        <w:t>( 5 ).  A pure risk has no chance of gain: there is only a chance of loss.</w:t>
        <w:br/>
      </w:r>
      <w:r>
        <w:t>投机的风险却存在着潜在的获利或受损的可能.</w:t>
      </w:r>
    </w:p>
    <w:p>
      <w:pPr>
        <w:pStyle w:val="Heading1"/>
      </w:pPr>
      <w:r>
        <w:t xml:space="preserve"> 28. clean</w:t>
      </w:r>
    </w:p>
    <w:p>
      <w:pPr>
        <w:pStyle w:val="List"/>
        <w:spacing w:before="200"/>
      </w:pPr>
      <w:r>
        <w:t>( 1 ).  A dual - threshold RELAX - CLEAN estimation algorithm is proposed based on the spatial CLEAN algorithm.</w:t>
        <w:br/>
      </w:r>
      <w:r>
        <w:t>本文提出了一种基于空域CLEAN算法的双门限 RELAX -CLEAN源数估计算法.</w:t>
      </w:r>
    </w:p>
    <w:p>
      <w:pPr>
        <w:pStyle w:val="List"/>
        <w:spacing w:before="200"/>
      </w:pPr>
      <w:r>
        <w:t>( 2 ).  Clean production includes a clean production process and resulting a clean product.</w:t>
        <w:br/>
      </w:r>
      <w:r>
        <w:t>清洁生产包括清洁的生产过程和清洁的产品两方面内容.</w:t>
      </w:r>
    </w:p>
    <w:p>
      <w:pPr>
        <w:pStyle w:val="List"/>
        <w:spacing w:before="200"/>
      </w:pPr>
      <w:r>
        <w:t>( 3 ).  A room attendant in the clean room, her primary responsibility is to organize a clean room.</w:t>
        <w:br/>
      </w:r>
      <w:r>
        <w:t>一名客房服务员在清扫客房, 她的主要职责是把客房整理干净.</w:t>
      </w:r>
    </w:p>
    <w:p>
      <w:pPr>
        <w:pStyle w:val="List"/>
        <w:spacing w:before="200"/>
      </w:pPr>
      <w:r>
        <w:t>( 4 ).  Products use high - quality materials, and by the anti - bacterial processing, tolerance clean and easy to clean.</w:t>
        <w:br/>
      </w:r>
      <w:r>
        <w:t>产品使用优质材料, 并经抗菌加工, 干净耐污,易清洁.</w:t>
      </w:r>
    </w:p>
    <w:p>
      <w:pPr>
        <w:pStyle w:val="List"/>
        <w:spacing w:before="200"/>
      </w:pPr>
      <w:r>
        <w:t>( 5 ).  Ensure all equipment is cleaned regularly and after use and keep workstations clean, clean and tidy.</w:t>
        <w:br/>
      </w:r>
      <w:r>
        <w:t>确保所有厨房设备的日常清理,且保证工作台使用完毕后的整洁.</w:t>
      </w:r>
    </w:p>
    <w:p>
      <w:pPr>
        <w:pStyle w:val="Heading1"/>
      </w:pPr>
      <w:r>
        <w:t xml:space="preserve"> 29. clothes</w:t>
      </w:r>
    </w:p>
    <w:p>
      <w:pPr>
        <w:pStyle w:val="List"/>
        <w:spacing w:before="200"/>
      </w:pPr>
      <w:r>
        <w:t>( 1 ).  We'll go to Clothes For Kids, Family Clothes Shop and Cool Clothes.</w:t>
        <w:br/>
      </w:r>
      <w:r>
        <w:t>我们要去儿童服装店, 家人服装店和酷儿服装店.</w:t>
      </w:r>
    </w:p>
    <w:p>
      <w:pPr>
        <w:pStyle w:val="List"/>
        <w:spacing w:before="200"/>
      </w:pPr>
      <w:r>
        <w:t>( 2 ).  You come to Xinghua Clothes Shop to see the clothes yourself.</w:t>
        <w:br/>
      </w:r>
      <w:r>
        <w:t>你亲自来华兴服装店来看衣服.</w:t>
      </w:r>
    </w:p>
    <w:p>
      <w:pPr>
        <w:pStyle w:val="List"/>
        <w:spacing w:before="200"/>
      </w:pPr>
      <w:r>
        <w:t>( 3 ).  His clothes, too, were a poor man's clothes.</w:t>
        <w:br/>
      </w:r>
      <w:r>
        <w:t>他的衣服也已经破旧.</w:t>
      </w:r>
    </w:p>
    <w:p>
      <w:pPr>
        <w:pStyle w:val="List"/>
        <w:spacing w:before="200"/>
      </w:pPr>
      <w:r>
        <w:t>( 4 ).  The Emperor took off all his clothes, and put on the " new clothes "</w:t>
        <w:br/>
      </w:r>
      <w:r>
        <w:t>皇帝脱下他所有的衣服, 穿上了 “ 新衣服 ”</w:t>
      </w:r>
    </w:p>
    <w:p>
      <w:pPr>
        <w:pStyle w:val="List"/>
        <w:spacing w:before="200"/>
      </w:pPr>
      <w:r>
        <w:t>( 5 ).  His new clothes are made of regenerated clothes.</w:t>
        <w:br/>
      </w:r>
      <w:r>
        <w:t>他的新衣服是用再生布制成的.</w:t>
      </w:r>
    </w:p>
    <w:p>
      <w:pPr>
        <w:pStyle w:val="Heading1"/>
      </w:pPr>
      <w:r>
        <w:t xml:space="preserve"> 30. coast</w:t>
      </w:r>
    </w:p>
    <w:p>
      <w:pPr>
        <w:pStyle w:val="List"/>
        <w:spacing w:before="200"/>
      </w:pPr>
      <w:r>
        <w:t>( 1 ).  Today country music boasts more radio listeners than pop - some 80 million from coast to coast.</w:t>
        <w:br/>
      </w:r>
      <w:r>
        <w:t>今天,乡村音乐可以夸口说比流行乐有着更多的广播听众---从东海岸到西海岸约有八千万.</w:t>
      </w:r>
    </w:p>
    <w:p>
      <w:pPr>
        <w:pStyle w:val="List"/>
        <w:spacing w:before="200"/>
      </w:pPr>
      <w:r>
        <w:t>( 2 ).  Coast between the baseline and the coast known as internal waters.</w:t>
        <w:br/>
      </w:r>
      <w:r>
        <w:t>海岸基线与海岸间叫内水.</w:t>
      </w:r>
    </w:p>
    <w:p>
      <w:pPr>
        <w:pStyle w:val="List"/>
        <w:spacing w:before="200"/>
      </w:pPr>
      <w:r>
        <w:t>( 3 ).  Vacuum tube amplifiers used the first time in coast - to - coast telco circuits.</w:t>
        <w:br/>
      </w:r>
      <w:r>
        <w:t>真空管放大器首次用于大西洋岸至太平洋岸的电信电路中.</w:t>
      </w:r>
    </w:p>
    <w:p>
      <w:pPr>
        <w:pStyle w:val="List"/>
        <w:spacing w:before="200"/>
      </w:pPr>
      <w:r>
        <w:t>( 4 ).  The coast guard cutter cruised along the coast looking for smugglers.</w:t>
        <w:br/>
      </w:r>
      <w:r>
        <w:t>海岸警卫队的汽艇沿着海岸巡航,搜索走私者.</w:t>
      </w:r>
    </w:p>
    <w:p>
      <w:pPr>
        <w:pStyle w:val="List"/>
        <w:spacing w:before="200"/>
      </w:pPr>
      <w:r>
        <w:t>( 5 ).  Stores from coast to coast sold them.</w:t>
        <w:br/>
      </w:r>
      <w:r>
        <w:t>各地的商店都出售这种手表.</w:t>
      </w:r>
    </w:p>
    <w:p>
      <w:pPr>
        <w:pStyle w:val="Heading1"/>
      </w:pPr>
      <w:r>
        <w:t xml:space="preserve"> 31. control</w:t>
      </w:r>
    </w:p>
    <w:p>
      <w:pPr>
        <w:pStyle w:val="List"/>
        <w:spacing w:before="200"/>
      </w:pPr>
      <w:r>
        <w:t>( 1 ).  Planes will fly by co - control.</w:t>
        <w:br/>
      </w:r>
      <w:r>
        <w:t>换句话说,飞机将以共辖(co-control)的方式飞行.</w:t>
      </w:r>
    </w:p>
    <w:p>
      <w:pPr>
        <w:pStyle w:val="List"/>
        <w:spacing w:before="200"/>
      </w:pPr>
      <w:r>
        <w:t>( 2 ).  It is a method of management rather than a kind of control.</w:t>
        <w:br/>
      </w:r>
      <w:r>
        <w:t>如果说是控制(control),还不如说是管理(management) 更为准确.</w:t>
      </w:r>
    </w:p>
    <w:p>
      <w:pPr>
        <w:pStyle w:val="List"/>
        <w:spacing w:before="200"/>
      </w:pPr>
      <w:r>
        <w:t>( 3 ).  Article 1.0.3 Quality control on concrete shall contain primary control, production control and qualification control.</w:t>
        <w:br/>
      </w:r>
      <w:r>
        <w:t>第1.0.3条混凝土的质量控制应包括初步控制, 生产控制和合格控制.</w:t>
      </w:r>
    </w:p>
    <w:p>
      <w:pPr>
        <w:pStyle w:val="List"/>
        <w:spacing w:before="200"/>
      </w:pPr>
      <w:r>
        <w:t>( 4 ).  It includes sliding mode variable structure control, robust control, intelligent control and auto disturbance - rejection control strategy.</w:t>
        <w:br/>
      </w:r>
      <w:r>
        <w:t>包括滑模变结构控制 、 鲁棒控制 、 智能控制、和自抗扰控制策略等.</w:t>
      </w:r>
    </w:p>
    <w:p>
      <w:pPr>
        <w:pStyle w:val="List"/>
        <w:spacing w:before="200"/>
      </w:pPr>
      <w:r>
        <w:t>( 5 ).  The control principle, control ways, control methods and control circuits are introduced in this paper.</w:t>
        <w:br/>
      </w:r>
      <w:r>
        <w:t>分别介绍了它们的控制原理 、 控制方式 、 控制方法、控制电路.</w:t>
      </w:r>
    </w:p>
    <w:p>
      <w:pPr>
        <w:pStyle w:val="Heading1"/>
      </w:pPr>
      <w:r>
        <w:t xml:space="preserve"> 32. cool</w:t>
      </w:r>
    </w:p>
    <w:p>
      <w:pPr>
        <w:pStyle w:val="List"/>
        <w:spacing w:before="200"/>
      </w:pPr>
      <w:r>
        <w:t>( 1 ).  Les profs que tu pensais cool deviennent tes pires ennemis pendant les oraux.</w:t>
        <w:br/>
      </w:r>
      <w:r>
        <w:t>那些你觉的很cool的老师将在作品交流时成为最讨厌的敌人.</w:t>
      </w:r>
    </w:p>
    <w:p>
      <w:pPr>
        <w:pStyle w:val="List"/>
        <w:spacing w:before="200"/>
      </w:pPr>
      <w:r>
        <w:t>( 2 ).  Who knows, it just looked cool and fit with vermin person.</w:t>
        <w:br/>
      </w:r>
      <w:r>
        <w:t>谁知道, 可能看起来很cool,适合坏蛋的形象吧.</w:t>
      </w:r>
    </w:p>
    <w:p>
      <w:pPr>
        <w:pStyle w:val="List"/>
        <w:spacing w:before="200"/>
      </w:pPr>
      <w:r>
        <w:t>( 3 ).  Sweet, slightly bitter , cool. Compared to Korean and Chinese ginseng, American ginseng is relatively cool.</w:t>
        <w:br/>
      </w:r>
      <w:r>
        <w:t>甘, 微苦, 寒. 比起韩国与中国人参西洋参较寒凉.</w:t>
      </w:r>
    </w:p>
    <w:p>
      <w:pPr>
        <w:pStyle w:val="List"/>
        <w:spacing w:before="200"/>
      </w:pPr>
      <w:r>
        <w:t>( 4 ).  Cool it, cool it. And this is some very interesting architectural do - dads and hoo - ha's.</w:t>
        <w:br/>
      </w:r>
      <w:r>
        <w:t>小声些, 小声些. 这儿有好些有趣的建筑小玩意和小摆设.</w:t>
      </w:r>
    </w:p>
    <w:p>
      <w:pPr>
        <w:pStyle w:val="List"/>
        <w:spacing w:before="200"/>
      </w:pPr>
      <w:r>
        <w:t>( 5 ).  Come and experience a new material piece to bring you a cool gaming experience cool bar!</w:t>
        <w:br/>
      </w:r>
      <w:r>
        <w:t>快来体验全新料片为您带来的酷爽游戏体验吧!</w:t>
      </w:r>
    </w:p>
    <w:p>
      <w:pPr>
        <w:pStyle w:val="Heading1"/>
      </w:pPr>
      <w:r>
        <w:t xml:space="preserve"> 33. corn</w:t>
      </w:r>
    </w:p>
    <w:p>
      <w:pPr>
        <w:pStyle w:val="List"/>
        <w:spacing w:before="200"/>
      </w:pPr>
      <w:r>
        <w:t>( 1 ).  Corn and corn - based feeds and foods are of concern, including cornmeal and corn grits.</w:t>
        <w:br/>
      </w:r>
      <w:r>
        <w:t>谷物和以谷物为基料的饲料和食品得到关注, 包括麦片和粗碾的谷麦.</w:t>
      </w:r>
    </w:p>
    <w:p>
      <w:pPr>
        <w:pStyle w:val="List"/>
        <w:spacing w:before="200"/>
      </w:pPr>
      <w:r>
        <w:t>( 2 ).  " Corn, " cried the raven. " Corn, corn. "</w:t>
        <w:br/>
      </w:r>
      <w:r>
        <w:t>“ 玉米, ” 乌鸦叫道. “ 玉米, 玉米. ”</w:t>
      </w:r>
    </w:p>
    <w:p>
      <w:pPr>
        <w:pStyle w:val="List"/>
        <w:spacing w:before="200"/>
      </w:pPr>
      <w:r>
        <w:t>( 3 ).  In good year corn is hay ; in ill year straw is corn.</w:t>
        <w:br/>
      </w:r>
      <w:r>
        <w:t>丰年粮如草, 歉年草为粮.</w:t>
      </w:r>
    </w:p>
    <w:p>
      <w:pPr>
        <w:pStyle w:val="List"/>
        <w:spacing w:before="200"/>
      </w:pPr>
      <w:r>
        <w:t>( 4 ).  Zein is the major storage protein of corn and comprises 45 % ~50 % of total protein in corn.</w:t>
        <w:br/>
      </w:r>
      <w:r>
        <w:t>玉米醇溶蛋白是玉米中主要的贮藏蛋白质,约占总蛋白质的45%~50%.</w:t>
      </w:r>
    </w:p>
    <w:p>
      <w:pPr>
        <w:pStyle w:val="List"/>
        <w:spacing w:before="200"/>
      </w:pPr>
      <w:r>
        <w:t>( 5 ).  Corn is also called " Indian corn ".</w:t>
        <w:br/>
      </w:r>
      <w:r>
        <w:t>玉蜀黍 又称为印第安玉米.</w:t>
      </w:r>
    </w:p>
    <w:p>
      <w:pPr>
        <w:pStyle w:val="Heading1"/>
      </w:pPr>
      <w:r>
        <w:t xml:space="preserve"> 34. corner</w:t>
      </w:r>
    </w:p>
    <w:p>
      <w:pPr>
        <w:pStyle w:val="List"/>
        <w:spacing w:before="200"/>
      </w:pPr>
      <w:r>
        <w:t>( 1 ).  Corner can be divided into dead corner with live corner.</w:t>
        <w:br/>
      </w:r>
      <w:r>
        <w:t>折角又可不合为活折角与活折角两栽.</w:t>
      </w:r>
    </w:p>
    <w:p>
      <w:pPr>
        <w:pStyle w:val="List"/>
        <w:spacing w:before="200"/>
      </w:pPr>
      <w:r>
        <w:t>( 2 ).  A WONDERFUL corner for echoes , it has been remarked, that corner where the Doctor lived.</w:t>
        <w:br/>
      </w:r>
      <w:r>
        <w:t>前面说过, 医生居住的街角是个听回音的绝妙处所.</w:t>
      </w:r>
    </w:p>
    <w:p>
      <w:pPr>
        <w:pStyle w:val="List"/>
        <w:spacing w:before="200"/>
      </w:pPr>
      <w:r>
        <w:t>( 3 ).  Loss of East corner, a corner of the West.</w:t>
        <w:br/>
      </w:r>
      <w:r>
        <w:t>失之东隅, 得之西隅.</w:t>
      </w:r>
    </w:p>
    <w:p>
      <w:pPr>
        <w:pStyle w:val="List"/>
        <w:spacing w:before="200"/>
      </w:pPr>
      <w:r>
        <w:t>( 4 ).  Now, fold my corner to your corner.</w:t>
        <w:br/>
      </w:r>
      <w:r>
        <w:t>现在, 把我的角与你的角对折.</w:t>
      </w:r>
    </w:p>
    <w:p>
      <w:pPr>
        <w:pStyle w:val="List"/>
        <w:spacing w:before="200"/>
      </w:pPr>
      <w:r>
        <w:t>( 5 ).  Double corner curb. Corner radius can be specified.</w:t>
        <w:br/>
      </w:r>
      <w:r>
        <w:t>双拐角路缘. 可指定拐角的半径.</w:t>
      </w:r>
    </w:p>
    <w:p>
      <w:pPr>
        <w:pStyle w:val="Heading1"/>
      </w:pPr>
      <w:r>
        <w:t xml:space="preserve"> 35. cover</w:t>
      </w:r>
    </w:p>
    <w:p>
      <w:pPr>
        <w:pStyle w:val="List"/>
        <w:spacing w:before="200"/>
      </w:pPr>
      <w:r>
        <w:t>( 1 ).  NOTE: When you tighten cover in step 12, cover will engage the seat module properly.</w:t>
        <w:br/>
      </w:r>
      <w:r>
        <w:t>注意: 在第12步骤紧固阀盖时, 阀盖与阀座模块应该正确啮合.</w:t>
      </w:r>
    </w:p>
    <w:p>
      <w:pPr>
        <w:pStyle w:val="List"/>
        <w:spacing w:before="200"/>
      </w:pPr>
      <w:r>
        <w:t>( 2 ).  What is the difference between current book cover design and past day book cover design?</w:t>
        <w:br/>
      </w:r>
      <w:r>
        <w:t>你觉得现在的书籍封面设计与过去相比有什么不同?</w:t>
      </w:r>
    </w:p>
    <w:p>
      <w:pPr>
        <w:pStyle w:val="List"/>
        <w:spacing w:before="200"/>
      </w:pPr>
      <w:r>
        <w:t>( 3 ).  I read it from cover to cover in a single day.</w:t>
        <w:br/>
      </w:r>
      <w:r>
        <w:t>我一天就把它读完了.</w:t>
      </w:r>
    </w:p>
    <w:p>
      <w:pPr>
        <w:pStyle w:val="List"/>
        <w:spacing w:before="200"/>
      </w:pPr>
      <w:r>
        <w:t>( 4 ).  After removing the cover screw, the check comes out with the cover.</w:t>
        <w:br/>
      </w:r>
      <w:r>
        <w:t>在拆卸阀盖螺丝后, 止回模块将随同阀盖一起取出.</w:t>
      </w:r>
    </w:p>
    <w:p>
      <w:pPr>
        <w:pStyle w:val="List"/>
        <w:spacing w:before="200"/>
      </w:pPr>
      <w:r>
        <w:t>( 5 ).  Please read the catalogue from cover to cover.</w:t>
        <w:br/>
      </w:r>
      <w:r>
        <w:t>请将商品目录通读一遍.</w:t>
      </w:r>
    </w:p>
    <w:p>
      <w:pPr>
        <w:pStyle w:val="Heading1"/>
      </w:pPr>
      <w:r>
        <w:t xml:space="preserve"> 36. cross</w:t>
      </w:r>
    </w:p>
    <w:p>
      <w:pPr>
        <w:pStyle w:val="List"/>
        <w:spacing w:before="200"/>
      </w:pPr>
      <w:r>
        <w:t>( 1 ).  My mum became very concerned and suggested I go to the hospital in Rugby St. Cross.</w:t>
        <w:br/>
      </w:r>
      <w:r>
        <w:t>我妈妈变得非常关心此事,并建议我去位于RugbySt.Cross的医院看看.</w:t>
      </w:r>
    </w:p>
    <w:p>
      <w:pPr>
        <w:pStyle w:val="List"/>
        <w:spacing w:before="200"/>
      </w:pPr>
      <w:r>
        <w:t>( 2 ).  Private cross - site group ( cross - site group properties are only visible to the owner of the cross - site group )</w:t>
        <w:br/>
      </w:r>
      <w:r>
        <w:t>专用 跨 网站用户组 ( 只有跨网站用户组的所有者可以看见 跨 网站用户组属性 )</w:t>
      </w:r>
    </w:p>
    <w:p>
      <w:pPr>
        <w:pStyle w:val="List"/>
        <w:spacing w:before="200"/>
      </w:pPr>
      <w:r>
        <w:t>( 3 ).  Which can be divided into horizontal transverse cross - arbitrage arbitrage period, cross - commodity arbitrage and cross - market arbitrage strategy.</w:t>
        <w:br/>
      </w:r>
      <w:r>
        <w:t>其中横向套利又可分为横向 跨 期套利 、 跨 商品套利以及 跨 市场套利策略.</w:t>
      </w:r>
    </w:p>
    <w:p>
      <w:pPr>
        <w:pStyle w:val="List"/>
        <w:spacing w:before="200"/>
      </w:pPr>
      <w:r>
        <w:t>( 4 ).  Founded in January, 1990, Shanghai Dahua Group Corporation was a large cross - regional, cross - trade and cross - ownership corporation.</w:t>
        <w:br/>
      </w:r>
      <w:r>
        <w:t>上海大华集团公司成立于1990年1月, 是一家 跨 地区, 跨 行业, 跨 所有制的大型集团公司.</w:t>
      </w:r>
    </w:p>
    <w:p>
      <w:pPr>
        <w:pStyle w:val="List"/>
        <w:spacing w:before="200"/>
      </w:pPr>
      <w:r>
        <w:t>( 5 ).  We also take measures to prevent cross - market and cross - border risk contagion.</w:t>
        <w:br/>
      </w:r>
      <w:r>
        <w:t>我们还采取相关措施,防止风险 跨 市场及 跨境 蔓延.</w:t>
      </w:r>
    </w:p>
    <w:p>
      <w:pPr>
        <w:pStyle w:val="Heading1"/>
      </w:pPr>
      <w:r>
        <w:t xml:space="preserve"> 37. dead</w:t>
      </w:r>
    </w:p>
    <w:p>
      <w:pPr>
        <w:pStyle w:val="List"/>
        <w:spacing w:before="200"/>
      </w:pPr>
      <w:r>
        <w:t>( 1 ).  Jung dreamt a great deal about dead, the land of the dead rising of the dead.</w:t>
        <w:br/>
      </w:r>
      <w:r>
        <w:t>荣格大量地梦到死者 、 死者之乡、死者的苏醒.</w:t>
      </w:r>
    </w:p>
    <w:p>
      <w:pPr>
        <w:pStyle w:val="List"/>
        <w:spacing w:before="200"/>
      </w:pPr>
      <w:r>
        <w:t>( 2 ).  Dead is the monarch, dead the cringed before him, dead the city in which they dwelt.</w:t>
        <w:br/>
      </w:r>
      <w:r>
        <w:t>君主死了, 在他面前卑躬屈膝 ﹑ 阿谀奉承的侍臣死了,他们居住的这个都城也死了. (同上)</w:t>
      </w:r>
    </w:p>
    <w:p>
      <w:pPr>
        <w:pStyle w:val="List"/>
        <w:spacing w:before="200"/>
      </w:pPr>
      <w:r>
        <w:t>( 3 ).  Dead breathe I living breathe, tread dead dust, devour a urinous offal from all dead.</w:t>
        <w:br/>
      </w:r>
      <w:r>
        <w:t>活人吸着死者呼出来的气, 踏着死者的遗骸, 贪婪地吃着一切死者那尿骚味的内脏.</w:t>
      </w:r>
    </w:p>
    <w:p>
      <w:pPr>
        <w:pStyle w:val="List"/>
        <w:spacing w:before="200"/>
      </w:pPr>
      <w:r>
        <w:t>( 4 ).  Life is beautiful scenery, is still dead , dead alive are used.</w:t>
        <w:br/>
      </w:r>
      <w:r>
        <w:t>活着是美丽的风景, 死了依然是栋梁之材, 活着死了都有用.</w:t>
      </w:r>
    </w:p>
    <w:p>
      <w:pPr>
        <w:pStyle w:val="List"/>
        <w:spacing w:before="200"/>
      </w:pPr>
      <w:r>
        <w:t>( 5 ).  'I saw him dead with these here dead - lights,'said Morgan.</w:t>
        <w:br/>
      </w:r>
      <w:r>
        <w:t>“ 我亲眼看到他死了,”摩根说, “ 比尔带我进去的.</w:t>
      </w:r>
    </w:p>
    <w:p>
      <w:pPr>
        <w:pStyle w:val="Heading1"/>
      </w:pPr>
      <w:r>
        <w:t xml:space="preserve"> 38. deal</w:t>
      </w:r>
    </w:p>
    <w:p>
      <w:pPr>
        <w:pStyle w:val="List"/>
        <w:spacing w:before="200"/>
      </w:pPr>
      <w:r>
        <w:t>( 1 ).  Investment banking generates fees deal by deal, while brokerage services can generate continuing streams of income.</w:t>
        <w:br/>
      </w:r>
      <w:r>
        <w:t>投行从其承揽的每宗交易中收取服务费, 而经纪服务则可以保证收入的源源不断.</w:t>
      </w:r>
    </w:p>
    <w:p>
      <w:pPr>
        <w:pStyle w:val="List"/>
        <w:spacing w:before="200"/>
      </w:pPr>
      <w:r>
        <w:t>( 2 ).  The deal is a new club transfer record and is a straight cash deal.</w:t>
        <w:br/>
      </w:r>
      <w:r>
        <w:t>本次签约的转会费创下了俱乐部的新高,不涉及任何球员的交换,仅仅是现金支付.</w:t>
      </w:r>
    </w:p>
    <w:p>
      <w:pPr>
        <w:pStyle w:val="List"/>
        <w:spacing w:before="200"/>
      </w:pPr>
      <w:r>
        <w:t>( 3 ).  Would deal with nations as equitable law requires individuals to deal with each other.</w:t>
        <w:br/>
      </w:r>
      <w:r>
        <w:t>我将公正地与其他各国友好相处,像平等地对待个人一样.</w:t>
      </w:r>
    </w:p>
    <w:p>
      <w:pPr>
        <w:pStyle w:val="List"/>
        <w:spacing w:before="200"/>
      </w:pPr>
      <w:r>
        <w:t>( 4 ).  Rachel : A deal is a deal, Jill.</w:t>
        <w:br/>
      </w:r>
      <w:r>
        <w:t>拉结: 吉儿,一言为定.</w:t>
      </w:r>
    </w:p>
    <w:p>
      <w:pPr>
        <w:pStyle w:val="List"/>
        <w:spacing w:before="200"/>
      </w:pPr>
      <w:r>
        <w:t>( 5 ).  My brother a great deal cleverer and he can earn a great deal of money easily.</w:t>
        <w:br/>
      </w:r>
      <w:r>
        <w:t>我弟弟更聪明,他能轻易地赚到很多钱.</w:t>
      </w:r>
    </w:p>
    <w:p>
      <w:pPr>
        <w:pStyle w:val="Heading1"/>
      </w:pPr>
      <w:r>
        <w:t xml:space="preserve"> 39. death</w:t>
      </w:r>
    </w:p>
    <w:p>
      <w:pPr>
        <w:pStyle w:val="List"/>
        <w:spacing w:before="200"/>
      </w:pPr>
      <w:r>
        <w:t>( 1 ).  The death penalty cannot be abolished, and some criminals must be sentenced to death.</w:t>
        <w:br/>
      </w:r>
      <w:r>
        <w:t>死刑不能废除, 有些罪犯就是要判死刑.</w:t>
      </w:r>
    </w:p>
    <w:p>
      <w:pPr>
        <w:pStyle w:val="List"/>
        <w:spacing w:before="200"/>
      </w:pPr>
      <w:r>
        <w:t>( 2 ).  'Not to death,'said the uncle ;'it is not necessary to say, to death.'</w:t>
        <w:br/>
      </w:r>
      <w:r>
        <w:t>“ 不要说死, ” 叔父说, “ 用不着说死. ”</w:t>
      </w:r>
    </w:p>
    <w:p>
      <w:pPr>
        <w:pStyle w:val="List"/>
        <w:spacing w:before="200"/>
      </w:pPr>
      <w:r>
        <w:t>( 3 ).  Death is no dream. For in death I'm caressing you.</w:t>
        <w:br/>
      </w:r>
      <w:r>
        <w:t>逝了就不会再做梦, 因为有我在毁灭中爱抚着你.</w:t>
      </w:r>
    </w:p>
    <w:p>
      <w:pPr>
        <w:pStyle w:val="List"/>
        <w:spacing w:before="200"/>
      </w:pPr>
      <w:r>
        <w:t>( 4 ).  Inmates on death row will be put to death in the near future.</w:t>
        <w:br/>
      </w:r>
      <w:r>
        <w:t>死囚名单上的犯人将在近期被处死.</w:t>
      </w:r>
    </w:p>
    <w:p>
      <w:pPr>
        <w:pStyle w:val="List"/>
        <w:spacing w:before="200"/>
      </w:pPr>
      <w:r>
        <w:t>( 5 ).  When the god of death's DEATH NOTE is handed to a human.</w:t>
        <w:br/>
      </w:r>
      <w:r>
        <w:t>死神的笔记被人类拥有.</w:t>
      </w:r>
    </w:p>
    <w:p>
      <w:pPr>
        <w:pStyle w:val="Heading1"/>
      </w:pPr>
      <w:r>
        <w:t xml:space="preserve"> 40. decide</w:t>
      </w:r>
    </w:p>
    <w:p>
      <w:pPr>
        <w:pStyle w:val="List"/>
        <w:spacing w:before="200"/>
      </w:pPr>
      <w:r>
        <w:t>( 1 ).  I shall always decide not to decide, unless of course I decide to change my mind.</w:t>
        <w:br/>
      </w:r>
      <w:r>
        <w:t>我向来下定决心不作任何决定,当然, 除非我改变主意.</w:t>
      </w:r>
    </w:p>
    <w:p>
      <w:pPr>
        <w:pStyle w:val="List"/>
        <w:spacing w:before="200"/>
      </w:pPr>
      <w:r>
        <w:t>( 2 ).  Decide the value of your actions. Decide the tomorrow of your value.</w:t>
        <w:br/>
      </w:r>
      <w:r>
        <w:t>行动决定你的价值, 价值决定你的明天.</w:t>
      </w:r>
    </w:p>
    <w:p>
      <w:pPr>
        <w:pStyle w:val="List"/>
        <w:spacing w:before="200"/>
      </w:pPr>
      <w:r>
        <w:t>( 3 ).  And the more you decide about, the decide about, the more wrong it gets.</w:t>
        <w:br/>
      </w:r>
      <w:r>
        <w:t>你决定的东西越多,它的错误也越大.</w:t>
      </w:r>
    </w:p>
    <w:p>
      <w:pPr>
        <w:pStyle w:val="List"/>
        <w:spacing w:before="200"/>
      </w:pPr>
      <w:r>
        <w:t>( 4 ).  I'd better have a think before I decide.</w:t>
        <w:br/>
      </w:r>
      <w:r>
        <w:t>我最好还是先想想再做决定.</w:t>
      </w:r>
    </w:p>
    <w:p>
      <w:pPr>
        <w:pStyle w:val="List"/>
        <w:spacing w:before="200"/>
      </w:pPr>
      <w:r>
        <w:t>( 5 ).  Decide the direction in the which the darts will be folded.</w:t>
        <w:br/>
      </w:r>
      <w:r>
        <w:t>决定省道折叠方向.</w:t>
      </w:r>
    </w:p>
    <w:p>
      <w:pPr>
        <w:pStyle w:val="Heading1"/>
      </w:pPr>
      <w:r>
        <w:t xml:space="preserve"> 41. difficult</w:t>
      </w:r>
    </w:p>
    <w:p>
      <w:pPr>
        <w:pStyle w:val="List"/>
        <w:spacing w:before="200"/>
      </w:pPr>
      <w:r>
        <w:t>( 1 ).  It is more difficult on the pitch and more difficult outside.</w:t>
        <w:br/>
      </w:r>
      <w:r>
        <w:t>无论是场上还是场下,都比以往更加困难了.</w:t>
      </w:r>
    </w:p>
    <w:p>
      <w:pPr>
        <w:pStyle w:val="List"/>
        <w:spacing w:before="200"/>
      </w:pPr>
      <w:r>
        <w:t>( 2 ).  It is even more difficult for newcomers to survive this difficult start - up period.</w:t>
        <w:br/>
      </w:r>
      <w:r>
        <w:t>而新进入者要成功度过这个开始的过程就更是困难.</w:t>
      </w:r>
    </w:p>
    <w:p>
      <w:pPr>
        <w:pStyle w:val="List"/>
        <w:spacing w:before="200"/>
      </w:pPr>
      <w:r>
        <w:t>( 3 ).  The village is easy / difficult of access, ie easy / difficult to reach.</w:t>
        <w:br/>
      </w:r>
      <w:r>
        <w:t>到那个村子的路很容易[很难]走.</w:t>
      </w:r>
    </w:p>
    <w:p>
      <w:pPr>
        <w:pStyle w:val="List"/>
        <w:spacing w:before="200"/>
      </w:pPr>
      <w:r>
        <w:t>( 4 ).  That is perhaps why sculpture has been described as the most difficult of all arts; certainly it is more difficult than arts which involve appreciation of flat forms, shape in only two dimensions.</w:t>
        <w:br/>
      </w:r>
      <w:r>
        <w:t>人们把雕塑说成是一切艺术中最困难的,可能就是这个道理. 当然,它比起只涉及平面形态, 即二维形态的艺术品要困难些.</w:t>
      </w:r>
    </w:p>
    <w:p>
      <w:pPr>
        <w:pStyle w:val="List"/>
        <w:spacing w:before="200"/>
      </w:pPr>
      <w:r>
        <w:t>( 5 ).  Crowded screens are difficult to understand and hence are difficult to use.</w:t>
        <w:br/>
      </w:r>
      <w:r>
        <w:t>拥挤的窗口非常难于理解并且难于使用.</w:t>
      </w:r>
    </w:p>
    <w:p>
      <w:pPr>
        <w:pStyle w:val="Heading1"/>
      </w:pPr>
      <w:r>
        <w:t xml:space="preserve"> 42. doesn't</w:t>
      </w:r>
    </w:p>
    <w:p>
      <w:pPr>
        <w:pStyle w:val="List"/>
        <w:spacing w:before="200"/>
      </w:pPr>
      <w:r>
        <w:t>( 1 ).  What the eye doesn't see and the mind doesn't know, doesn't exist.</w:t>
        <w:br/>
      </w:r>
      <w:r>
        <w:t>眼所不见,心所不知的事情, 是不存在的.</w:t>
      </w:r>
    </w:p>
    <w:p>
      <w:pPr>
        <w:pStyle w:val="List"/>
        <w:spacing w:before="200"/>
      </w:pPr>
      <w:r>
        <w:t>( 2 ).  If he does , he gets the money back , if he doesn't , he doesn't.</w:t>
        <w:br/>
      </w:r>
      <w:r>
        <w:t>如果他做了, 他将得到该款.</w:t>
      </w:r>
    </w:p>
    <w:p>
      <w:pPr>
        <w:pStyle w:val="List"/>
        <w:spacing w:before="200"/>
      </w:pPr>
      <w:r>
        <w:t>( 3 ).  He doesn't fear confrontation and doesn't mince words.</w:t>
        <w:br/>
      </w:r>
      <w:r>
        <w:t>他不怕面对挑战,说话不半吞半吐.</w:t>
      </w:r>
    </w:p>
    <w:p>
      <w:pPr>
        <w:pStyle w:val="List"/>
        <w:spacing w:before="200"/>
      </w:pPr>
      <w:r>
        <w:t>( 4 ).  He doesn't look emaciated or bald, and he doesn't appear to be overly ravaged by painkillers.</w:t>
        <w:br/>
      </w:r>
      <w:r>
        <w:t>他看起来并不消瘦也没秃顶, 丝毫不见被止痛药过分折磨的迹象.</w:t>
      </w:r>
    </w:p>
    <w:p>
      <w:pPr>
        <w:pStyle w:val="List"/>
        <w:spacing w:before="200"/>
      </w:pPr>
      <w:r>
        <w:t>( 5 ).  And it doesn't seem to matter, and it doesn't seem right.</w:t>
        <w:br/>
      </w:r>
      <w:r>
        <w:t>这看似无关紧要, 这好象不太应该.</w:t>
      </w:r>
    </w:p>
    <w:p>
      <w:pPr>
        <w:pStyle w:val="Heading1"/>
      </w:pPr>
      <w:r>
        <w:t xml:space="preserve"> 43. drive</w:t>
      </w:r>
    </w:p>
    <w:p>
      <w:pPr>
        <w:pStyle w:val="List"/>
        <w:spacing w:before="200"/>
      </w:pPr>
      <w:r>
        <w:t>( 1 ).  Rear - Wheel Drive - Wheel Drive - Wheel Drive, or - Wheel Drive ?</w:t>
        <w:br/>
      </w:r>
      <w:r>
        <w:t>后 轮驱动,四轮驱动,四轮驱动, 或四 轮驱动?</w:t>
      </w:r>
    </w:p>
    <w:p>
      <w:pPr>
        <w:pStyle w:val="List"/>
        <w:spacing w:before="200"/>
      </w:pPr>
      <w:r>
        <w:t>( 2 ).  Resizing drive % 1 shifts free space between drive % 1 and drive % 2.</w:t>
        <w:br/>
      </w:r>
      <w:r>
        <w:t>正在调整驱动器%1及驱动器%2之间的可用空间,重新设置驱动器%1的可用空间.</w:t>
      </w:r>
    </w:p>
    <w:p>
      <w:pPr>
        <w:pStyle w:val="List"/>
        <w:spacing w:before="200"/>
      </w:pPr>
      <w:r>
        <w:t>( 3 ).  It'synthesizes the advantages of belt drive , chain drive and gear drive.</w:t>
        <w:br/>
      </w:r>
      <w:r>
        <w:t>它综合了带转动 、 链转动和齿轮转动各自的优点.</w:t>
      </w:r>
    </w:p>
    <w:p>
      <w:pPr>
        <w:pStyle w:val="List"/>
        <w:spacing w:before="200"/>
      </w:pPr>
      <w:r>
        <w:t>( 4 ).  Comparative Analysis of Electric Drive top drive drilling system and hydraulic driven top drive drilling system.</w:t>
        <w:br/>
      </w:r>
      <w:r>
        <w:t>对比分析电驱动顶驱和液压驱动顶驱.</w:t>
      </w:r>
    </w:p>
    <w:p>
      <w:pPr>
        <w:pStyle w:val="List"/>
        <w:spacing w:before="200"/>
      </w:pPr>
      <w:r>
        <w:t>( 5 ).  The drive is different from electric - magnetic drive for PWR or hydraulic drive for BWR.</w:t>
        <w:br/>
      </w:r>
      <w:r>
        <w:t>这种传动不同于压水堆上使用的电磁 - 机械传动,也不同于沸水堆上使用的液压传动.</w:t>
      </w:r>
    </w:p>
    <w:p>
      <w:pPr>
        <w:pStyle w:val="Heading1"/>
      </w:pPr>
      <w:r>
        <w:t xml:space="preserve"> 44. engine</w:t>
      </w:r>
    </w:p>
    <w:p>
      <w:pPr>
        <w:pStyle w:val="List"/>
        <w:spacing w:before="200"/>
      </w:pPr>
      <w:r>
        <w:t>( 1 ).  The developments of MEMS, Micro Machining technology make it possible to fabricate Micro Turbine Engine ( MTE ).</w:t>
        <w:br/>
      </w:r>
      <w:r>
        <w:t>MEMS技术 、 微加工技术的发展,使得微型涡轮喷气发动机 ( MicroTurbine Engine,MTE ) 的制造成为可能.</w:t>
      </w:r>
    </w:p>
    <w:p>
      <w:pPr>
        <w:pStyle w:val="List"/>
        <w:spacing w:before="200"/>
      </w:pPr>
      <w:r>
        <w:t>( 2 ).  SKY has three inference engines: object inference engine. rule set inference engine and method inference engine.</w:t>
        <w:br/>
      </w:r>
      <w:r>
        <w:t>SKY拥有三部推理机: 对象推理机、规则集推理机和方法推理机.</w:t>
      </w:r>
    </w:p>
    <w:p>
      <w:pPr>
        <w:pStyle w:val="List"/>
        <w:spacing w:before="200"/>
      </w:pPr>
      <w:r>
        <w:t>( 3 ).  Lower the engine and engine support cushions onto the engine compartment brackets.</w:t>
        <w:br/>
      </w:r>
      <w:r>
        <w:t>降低引擎和引擎支撑坐垫到引擎室托架上.</w:t>
      </w:r>
    </w:p>
    <w:p>
      <w:pPr>
        <w:pStyle w:val="List"/>
        <w:spacing w:before="200"/>
      </w:pPr>
      <w:r>
        <w:t>( 4 ).  Unlike a rocket engine , the jet engine , as you know, is an " air breather ".</w:t>
        <w:br/>
      </w:r>
      <w:r>
        <w:t>正如你们所知道的, 这种喷气发动机与火箭发动机不同:它是 “ 空气喷气发动机 ”.</w:t>
      </w:r>
    </w:p>
    <w:p>
      <w:pPr>
        <w:pStyle w:val="List"/>
        <w:spacing w:before="200"/>
      </w:pPr>
      <w:r>
        <w:t>( 5 ).  Group core business to engine block, diesel engine, fan - based mechanical components manufacturing.</w:t>
        <w:br/>
      </w:r>
      <w:r>
        <w:t>集团核心业务以柴油机机体 、 柴油机 、 通风机机械零部件制造为主.</w:t>
      </w:r>
    </w:p>
    <w:p>
      <w:pPr>
        <w:pStyle w:val="Heading1"/>
      </w:pPr>
      <w:r>
        <w:t xml:space="preserve"> 45. evening</w:t>
      </w:r>
    </w:p>
    <w:p>
      <w:pPr>
        <w:pStyle w:val="List"/>
        <w:spacing w:before="200"/>
      </w:pPr>
      <w:r>
        <w:t>( 1 ).  In the evening, he visited his friends and he had a good supper that evening.</w:t>
        <w:br/>
      </w:r>
      <w:r>
        <w:t>晚上, 他去看望他的朋友们,那天晚上他还吃了一顿很好的晚餐.</w:t>
      </w:r>
    </w:p>
    <w:p>
      <w:pPr>
        <w:pStyle w:val="List"/>
        <w:spacing w:before="200"/>
      </w:pPr>
      <w:r>
        <w:t>( 2 ).  'Good - evening, Dance ,'says the doctor, with a nod.'And good - evening to you, friend Jim.</w:t>
        <w:br/>
      </w:r>
      <w:r>
        <w:t>“ 晚上好, 丹斯先生. ”大夫点点头说, “ 晚上好, 吉姆小朋友.</w:t>
      </w:r>
    </w:p>
    <w:p>
      <w:pPr>
        <w:pStyle w:val="List"/>
        <w:spacing w:before="200"/>
      </w:pPr>
      <w:r>
        <w:t>( 3 ).  Good evening, Mr. Bush. How are you this evening?</w:t>
        <w:br/>
      </w:r>
      <w:r>
        <w:t>晚上好, Bush先生, 今晚过得 怎么样 ?</w:t>
      </w:r>
    </w:p>
    <w:p>
      <w:pPr>
        <w:pStyle w:val="List"/>
        <w:spacing w:before="200"/>
      </w:pPr>
      <w:r>
        <w:t>( 4 ).  Good evening. Good evening, Dad.</w:t>
        <w:br/>
      </w:r>
      <w:r>
        <w:t>晚上好. 晚上好, 爸爸.</w:t>
      </w:r>
    </w:p>
    <w:p>
      <w:pPr>
        <w:pStyle w:val="List"/>
        <w:spacing w:before="200"/>
      </w:pPr>
      <w:r>
        <w:t>( 5 ).  In the evening, we wil 1 take an evening boat trip along the Huangpu River.</w:t>
        <w:br/>
      </w:r>
      <w:r>
        <w:t>晚上我们坐船游览黄埔江.</w:t>
      </w:r>
    </w:p>
    <w:p>
      <w:pPr>
        <w:pStyle w:val="Heading1"/>
      </w:pPr>
      <w:r>
        <w:t xml:space="preserve"> 46. farmer</w:t>
      </w:r>
    </w:p>
    <w:p>
      <w:pPr>
        <w:pStyle w:val="List"/>
        <w:spacing w:before="200"/>
      </w:pPr>
      <w:r>
        <w:t>( 1 ).  Investigate its reason, basically be these local everything let farmer foot bill, cause farmer load overweight.</w:t>
        <w:br/>
      </w:r>
      <w:r>
        <w:t>究其原因, 主要是这些地方事事都让农民掏腰包, 导致农民负担过重.</w:t>
      </w:r>
    </w:p>
    <w:p>
      <w:pPr>
        <w:pStyle w:val="List"/>
        <w:spacing w:before="200"/>
      </w:pPr>
      <w:r>
        <w:t>( 2 ).  Ask a farmer to share management even, let a farmer become the host of cooperation.</w:t>
        <w:br/>
      </w:r>
      <w:r>
        <w:t>还要请农民参与治理, 让农民成为合作社的主人.</w:t>
      </w:r>
    </w:p>
    <w:p>
      <w:pPr>
        <w:pStyle w:val="List"/>
        <w:spacing w:before="200"/>
      </w:pPr>
      <w:r>
        <w:t>( 3 ).  The farmer adds the core close is problem of farmer obtain employment.</w:t>
        <w:br/>
      </w:r>
      <w:r>
        <w:t>农民增收的核心是农民就业问题.</w:t>
      </w:r>
    </w:p>
    <w:p>
      <w:pPr>
        <w:pStyle w:val="List"/>
        <w:spacing w:before="200"/>
      </w:pPr>
      <w:r>
        <w:t>( 4 ).  Subsequently, he asks the farmer as pay to his sheep, the farmer agreed.</w:t>
        <w:br/>
      </w:r>
      <w:r>
        <w:t>随后, 他要求农民给他一只羊作为报酬, 农民答应了.</w:t>
      </w:r>
    </w:p>
    <w:p>
      <w:pPr>
        <w:pStyle w:val="List"/>
        <w:spacing w:before="200"/>
      </w:pPr>
      <w:r>
        <w:t>( 5 ).  Farmer major cooperation is the important form that raises farmer systematism.</w:t>
        <w:br/>
      </w:r>
      <w:r>
        <w:t>农民专业合作社是提高农民组织化的重要形式.</w:t>
      </w:r>
    </w:p>
    <w:p>
      <w:pPr>
        <w:pStyle w:val="Heading1"/>
      </w:pPr>
      <w:r>
        <w:t xml:space="preserve"> 47. faster</w:t>
      </w:r>
    </w:p>
    <w:p>
      <w:pPr>
        <w:pStyle w:val="List"/>
        <w:spacing w:before="200"/>
      </w:pPr>
      <w:r>
        <w:t>( 1 ).  Toad went a little faster ; then faster still, and faster.</w:t>
        <w:br/>
      </w:r>
      <w:r>
        <w:t>蟾蜍把车开得快了些, 又快了些.越开越快.</w:t>
      </w:r>
    </w:p>
    <w:p>
      <w:pPr>
        <w:pStyle w:val="List"/>
        <w:spacing w:before="200"/>
      </w:pPr>
      <w:r>
        <w:t>( 2 ).  Super move has faster startup, faster recovery, and always knocks down if it hits.</w:t>
        <w:br/>
      </w:r>
      <w:r>
        <w:t>超杀更快发动, 硬直减小, 击倒对手(不用像以前那样还有可能会被反击了)</w:t>
      </w:r>
    </w:p>
    <w:p>
      <w:pPr>
        <w:pStyle w:val="List"/>
        <w:spacing w:before="200"/>
      </w:pPr>
      <w:r>
        <w:t>( 3 ).  As the water nears the edge, the current moves faster and faster.</w:t>
        <w:br/>
      </w:r>
      <w:r>
        <w:t>随着水逐渐接近边缘, 水流会越来越快.</w:t>
      </w:r>
    </w:p>
    <w:p>
      <w:pPr>
        <w:pStyle w:val="List"/>
        <w:spacing w:before="200"/>
      </w:pPr>
      <w:r>
        <w:t>( 4 ).  Now Internet is still developing faster and faster.</w:t>
        <w:br/>
      </w:r>
      <w:r>
        <w:t>Internet现在仍以越来越快的速度高速发展着.</w:t>
      </w:r>
    </w:p>
    <w:p>
      <w:pPr>
        <w:pStyle w:val="List"/>
        <w:spacing w:before="200"/>
      </w:pPr>
      <w:r>
        <w:t>( 5 ).  The log began to turn around them, spinning faster and faster.</w:t>
        <w:br/>
      </w:r>
      <w:r>
        <w:t>木头在他们的下面开始旋转, 愈来愈快.</w:t>
      </w:r>
    </w:p>
    <w:p>
      <w:pPr>
        <w:pStyle w:val="Heading1"/>
      </w:pPr>
      <w:r>
        <w:t xml:space="preserve"> 48. fight</w:t>
      </w:r>
    </w:p>
    <w:p>
      <w:pPr>
        <w:pStyle w:val="List"/>
        <w:spacing w:before="200"/>
      </w:pPr>
      <w:r>
        <w:t>( 1 ).  Virgil: Fight! Right now! Do it! Fight goddammit ! Fight! Fight! Fiiiiight!</w:t>
        <w:br/>
      </w:r>
      <w:r>
        <w:t>维吉尔: 战斗! 现在就去! 去吧! 该死的战斗! 战斗!战斗! 战斗!</w:t>
      </w:r>
    </w:p>
    <w:p>
      <w:pPr>
        <w:pStyle w:val="List"/>
        <w:spacing w:before="200"/>
      </w:pPr>
      <w:r>
        <w:t>( 2 ).  Have a food or cake fight or even a pillow fight.</w:t>
        <w:br/>
      </w:r>
      <w:r>
        <w:t>扔蛋糕咋可以忘记呢!睡觉前还得枕头大战!</w:t>
      </w:r>
    </w:p>
    <w:p>
      <w:pPr>
        <w:pStyle w:val="List"/>
        <w:spacing w:before="200"/>
      </w:pPr>
      <w:r>
        <w:t>( 3 ).  The third rule of fight club, someone yells stop limp, taps out, the fight is over.</w:t>
        <w:br/>
      </w:r>
      <w:r>
        <w:t>搏击俱乐部第三个规则, 有人叫停, 放松,轻拍对方, 战斗结束.</w:t>
      </w:r>
    </w:p>
    <w:p>
      <w:pPr>
        <w:pStyle w:val="List"/>
        <w:spacing w:before="200"/>
      </w:pPr>
      <w:r>
        <w:t>( 4 ).  Nevertheless, in northern China we should still fight hard, fight with all our mightall we can.</w:t>
        <w:br/>
      </w:r>
      <w:r>
        <w:t>但是华北方面, 我们还要力争, 凡能争得者应用全力争之.</w:t>
      </w:r>
    </w:p>
    <w:p>
      <w:pPr>
        <w:pStyle w:val="List"/>
        <w:spacing w:before="200"/>
      </w:pPr>
      <w:r>
        <w:t>( 5 ).  Contain fight oxidation to reach fight a vegetable that shoots action, fruit to are those?</w:t>
        <w:br/>
      </w:r>
      <w:r>
        <w:t>含有抗氧化及抗幅射作用的蔬菜 、 水果有那些?</w:t>
      </w:r>
    </w:p>
    <w:p>
      <w:pPr>
        <w:pStyle w:val="Heading1"/>
      </w:pPr>
      <w:r>
        <w:t xml:space="preserve"> 49. fill</w:t>
      </w:r>
    </w:p>
    <w:p>
      <w:pPr>
        <w:pStyle w:val="List"/>
        <w:spacing w:before="200"/>
      </w:pPr>
      <w:r>
        <w:t>( 1 ).  Each Registration Form should only fill - in ONE person's detail only. Please clearly fill - in this Registration Form.</w:t>
        <w:br/>
      </w:r>
      <w:r>
        <w:t>本注册表格应只填写一人资料. 敬请清楚填写本注册表格.</w:t>
      </w:r>
    </w:p>
    <w:p>
      <w:pPr>
        <w:pStyle w:val="List"/>
        <w:spacing w:before="200"/>
      </w:pPr>
      <w:r>
        <w:t>( 2 ).  At Christmas and always , may peace and love fill your heart, beauty fill your world.</w:t>
        <w:br/>
      </w:r>
      <w:r>
        <w:t>圣诞的祝愿,平居的希冀, 愿心境平和、充裕意, 愿的世界全是美满.</w:t>
      </w:r>
    </w:p>
    <w:p>
      <w:pPr>
        <w:pStyle w:val="List"/>
        <w:spacing w:before="200"/>
      </w:pPr>
      <w:r>
        <w:t>( 3 ).  Fill up the final control report seriously and fill in the additional problem report.</w:t>
        <w:br/>
      </w:r>
      <w:r>
        <w:t>认真填写终检报告单,并清晰地注明所发现的问题.</w:t>
      </w:r>
    </w:p>
    <w:p>
      <w:pPr>
        <w:pStyle w:val="List"/>
        <w:spacing w:before="200"/>
      </w:pPr>
      <w:r>
        <w:t>( 4 ).  Please fill this glass for me / fill me this glass.</w:t>
        <w:br/>
      </w:r>
      <w:r>
        <w:t>请把这个杯子给我斟满.</w:t>
      </w:r>
    </w:p>
    <w:p>
      <w:pPr>
        <w:pStyle w:val="List"/>
        <w:spacing w:before="200"/>
      </w:pPr>
      <w:r>
        <w:t>( 5 ).  Blest, divine , eternal Spirit Fill with and fill me now.</w:t>
        <w:br/>
      </w:r>
      <w:r>
        <w:t>求主圣灵来充满我,以你大爱溢心间.</w:t>
      </w:r>
    </w:p>
    <w:p>
      <w:pPr>
        <w:pStyle w:val="Heading1"/>
      </w:pPr>
      <w:r>
        <w:t xml:space="preserve"> 50. finger</w:t>
      </w:r>
    </w:p>
    <w:p>
      <w:pPr>
        <w:pStyle w:val="List"/>
        <w:spacing w:before="200"/>
      </w:pPr>
      <w:r>
        <w:t>( 1 ).  Right thumb, middle finger, ring finger, little finger and the rosette is slightly incomplete.</w:t>
        <w:br/>
      </w:r>
      <w:r>
        <w:t>右手拇指 、 中指 、 无名指 、 小指及莲座稍有残缺.</w:t>
      </w:r>
    </w:p>
    <w:p>
      <w:pPr>
        <w:pStyle w:val="List"/>
        <w:spacing w:before="200"/>
      </w:pPr>
      <w:r>
        <w:t>( 2 ).  Play on your sensitive finger pads , your finger pads help you make sumptuous, controlled tones.</w:t>
        <w:br/>
      </w:r>
      <w:r>
        <w:t>用你敏感的手指肉垫弹琴帮助你产生丰富, 自己控制的音响.</w:t>
      </w:r>
    </w:p>
    <w:p>
      <w:pPr>
        <w:pStyle w:val="List"/>
        <w:spacing w:before="200"/>
      </w:pPr>
      <w:r>
        <w:t>( 3 ).  Electronic finger - finger blood pressure monitor in the position measurement of blood pressure, not recommended.</w:t>
        <w:br/>
      </w:r>
      <w:r>
        <w:t>手指 式 电子血压计在手指部位测量血压, 不推荐使用.</w:t>
      </w:r>
    </w:p>
    <w:p>
      <w:pPr>
        <w:pStyle w:val="List"/>
        <w:spacing w:before="200"/>
      </w:pPr>
      <w:r>
        <w:t>( 4 ).  Mummy finger, Mummy finger, where are you?</w:t>
        <w:br/>
      </w:r>
      <w:r>
        <w:t>妈咪手指, 妈咪手指, 你在哪里?</w:t>
      </w:r>
    </w:p>
    <w:p>
      <w:pPr>
        <w:pStyle w:val="List"/>
        <w:spacing w:before="200"/>
      </w:pPr>
      <w:r>
        <w:t>( 5 ).  Rest the left chopstick on the finger and the finger.</w:t>
        <w:br/>
      </w:r>
      <w:r>
        <w:t>把左边的筷子放在小指与无名指上.</w:t>
      </w:r>
    </w:p>
    <w:p>
      <w:pPr>
        <w:pStyle w:val="Heading1"/>
      </w:pPr>
      <w:r>
        <w:t xml:space="preserve"> 51. force</w:t>
      </w:r>
    </w:p>
    <w:p>
      <w:pPr>
        <w:pStyle w:val="List"/>
        <w:spacing w:before="200"/>
      </w:pPr>
      <w:r>
        <w:t>( 1 ).  Select the version you would like to use. To confirm your decision, click Force.</w:t>
        <w:br/>
      </w:r>
      <w:r>
        <w:t>选择您想使用的版本. 点击强制(Force)来确人您的决定.</w:t>
      </w:r>
    </w:p>
    <w:p>
      <w:pPr>
        <w:pStyle w:val="List"/>
        <w:spacing w:before="200"/>
      </w:pPr>
      <w:r>
        <w:t>( 2 ).  Force and vigour relate to the application of energy.</w:t>
        <w:br/>
      </w:r>
      <w:r>
        <w:t>force和vigour指能量的应用.</w:t>
      </w:r>
    </w:p>
    <w:p>
      <w:pPr>
        <w:pStyle w:val="List"/>
        <w:spacing w:before="200"/>
      </w:pPr>
      <w:r>
        <w:t>( 3 ).  To confirm your decision, click Force.</w:t>
        <w:br/>
      </w:r>
      <w:r>
        <w:t>点击强制(Force)来确人您的决定.</w:t>
      </w:r>
    </w:p>
    <w:p>
      <w:pPr>
        <w:pStyle w:val="List"/>
        <w:spacing w:before="200"/>
      </w:pPr>
      <w:r>
        <w:t>( 4 ).  Force curve measured by Atomic Force Microscope needs to be converted into force - displacement curve for application.</w:t>
        <w:br/>
      </w:r>
      <w:r>
        <w:t>原子力显微镜测定的力曲线需转化为力位移曲线来应用.</w:t>
      </w:r>
    </w:p>
    <w:p>
      <w:pPr>
        <w:pStyle w:val="List"/>
        <w:spacing w:before="200"/>
      </w:pPr>
      <w:r>
        <w:t>( 5 ).  The retroactive force of law is divided into Protective force and binding force of retroaction.</w:t>
        <w:br/>
      </w:r>
      <w:r>
        <w:t>法的溯及力分为法的溯及保护力和溯及约束力.</w:t>
      </w:r>
    </w:p>
    <w:p>
      <w:pPr>
        <w:pStyle w:val="Heading1"/>
      </w:pPr>
      <w:r>
        <w:t xml:space="preserve"> 52. forward</w:t>
      </w:r>
    </w:p>
    <w:p>
      <w:pPr>
        <w:pStyle w:val="List"/>
        <w:spacing w:before="200"/>
      </w:pPr>
      <w:r>
        <w:t>( 1 ).  Pull forward, breathe forward, land forward and kick forward.</w:t>
        <w:br/>
      </w:r>
      <w:r>
        <w:t>向前划水, 向前呼吸,向前入水, 向前踢腿.</w:t>
      </w:r>
    </w:p>
    <w:p>
      <w:pPr>
        <w:pStyle w:val="List"/>
        <w:spacing w:before="200"/>
      </w:pPr>
      <w:r>
        <w:t>( 2 ).  The three players in the front row are called left forward, center forward and right forward.</w:t>
        <w:br/>
      </w:r>
      <w:r>
        <w:t>前排的三名运动员被称为左前卫 、 中前卫和右前卫.</w:t>
      </w:r>
    </w:p>
    <w:p>
      <w:pPr>
        <w:pStyle w:val="List"/>
        <w:spacing w:before="200"/>
      </w:pPr>
      <w:r>
        <w:t>( 3 ).  Forward handspring has great potentialities in its development among the forward somersault movements in floor exercises.</w:t>
        <w:br/>
      </w:r>
      <w:r>
        <w:t>前手翻在自由体操前空翻类动作发展方面具有较大的潜力.</w:t>
      </w:r>
    </w:p>
    <w:p>
      <w:pPr>
        <w:pStyle w:val="List"/>
        <w:spacing w:before="200"/>
      </w:pPr>
      <w:r>
        <w:t>( 4 ).  Exactly. A forward premium on foreign currency means a forward discount on domestic currency.</w:t>
        <w:br/>
      </w:r>
      <w:r>
        <w:t>完全正确. 外币的远期升水意味着本币的远期就是贴水.</w:t>
      </w:r>
    </w:p>
    <w:p>
      <w:pPr>
        <w:pStyle w:val="List"/>
        <w:spacing w:before="200"/>
      </w:pPr>
      <w:r>
        <w:t>( 5 ).  In Saturday's practice, Odom played small forward , power forward and ball - handling guard.</w:t>
        <w:br/>
      </w:r>
      <w:r>
        <w:t>周六的训练上, 他打了大小前锋和控球后卫三个位置.</w:t>
      </w:r>
    </w:p>
    <w:p>
      <w:pPr>
        <w:pStyle w:val="Heading1"/>
      </w:pPr>
      <w:r>
        <w:t xml:space="preserve"> 53. fresh</w:t>
      </w:r>
    </w:p>
    <w:p>
      <w:pPr>
        <w:pStyle w:val="List"/>
        <w:spacing w:before="200"/>
      </w:pPr>
      <w:r>
        <w:t>( 1 ).  Fresh sliced tomatoes, Mozzarella cheese , fresh garlic and fresh basil with Parmesan cheese.</w:t>
        <w:br/>
      </w:r>
      <w:r>
        <w:t>新鲜蕃茄片 、 芝士 、 蒜蓉及新鲜罗勒香叶.</w:t>
      </w:r>
    </w:p>
    <w:p>
      <w:pPr>
        <w:pStyle w:val="List"/>
        <w:spacing w:before="200"/>
      </w:pPr>
      <w:r>
        <w:t>( 2 ).  Seasoning: salt, black pepper, dried herbs, fresh basil, fresh garlic slices, red onion shreds, olive oil.</w:t>
        <w:br/>
      </w:r>
      <w:r>
        <w:t>调味料: 盐, 黑椒, 乾香草, 新鲜罗勒叶, 新鲜蒜片, 红洋葱碎, 橄榄油.</w:t>
      </w:r>
    </w:p>
    <w:p>
      <w:pPr>
        <w:pStyle w:val="List"/>
        <w:spacing w:before="200"/>
      </w:pPr>
      <w:r>
        <w:t>( 3 ).  Fresh Coffee, Selection of Teas, Housemade Chocolate Fresh Baked Cookies.</w:t>
        <w:br/>
      </w:r>
      <w:r>
        <w:t>香浓咖啡, 精选茗茶,手工巧克力及主厨烘焙饼乾.</w:t>
      </w:r>
    </w:p>
    <w:p>
      <w:pPr>
        <w:pStyle w:val="List"/>
        <w:spacing w:before="200"/>
      </w:pPr>
      <w:r>
        <w:t>( 4 ).  Contrast fresh and frozen vegetables and you'll find the fresh ones taste better.</w:t>
        <w:br/>
      </w:r>
      <w:r>
        <w:t>把新鲜蔬菜和冰冻蔬菜对比,就会发现新鲜的吃起来味道好.</w:t>
      </w:r>
    </w:p>
    <w:p>
      <w:pPr>
        <w:pStyle w:val="List"/>
        <w:spacing w:before="200"/>
      </w:pPr>
      <w:r>
        <w:t>( 5 ).  Vegetables, for example are fresh raw as well as fresh or frozen cooked, and canned.</w:t>
        <w:br/>
      </w:r>
      <w:r>
        <w:t>譬如蔬菜, 这是新鲜原料也可以是现煮的或冷冻类的甚至是罐藏的食品.</w:t>
      </w:r>
    </w:p>
    <w:p>
      <w:pPr>
        <w:pStyle w:val="Heading1"/>
      </w:pPr>
      <w:r>
        <w:t xml:space="preserve"> 54. garden</w:t>
      </w:r>
    </w:p>
    <w:p>
      <w:pPr>
        <w:pStyle w:val="List"/>
        <w:spacing w:before="200"/>
      </w:pPr>
      <w:r>
        <w:t>( 1 ).  This garden is the digitized management exercise garden of the information, bilingual teaching demonstration garden.</w:t>
        <w:br/>
      </w:r>
      <w:r>
        <w:t>我园为信息数字化管理试验园 、 语教学示范园.</w:t>
      </w:r>
    </w:p>
    <w:p>
      <w:pPr>
        <w:pStyle w:val="List"/>
        <w:spacing w:before="200"/>
      </w:pPr>
      <w:r>
        <w:t>( 2 ).  Four of the most famous, Humble Administrator's Garden, Master - of - Nets Garden,'forests, Garden.</w:t>
        <w:br/>
      </w:r>
      <w:r>
        <w:t>最著名的有四个, 拙政园, 网师园, 狮子林, 留园.</w:t>
      </w:r>
    </w:p>
    <w:p>
      <w:pPr>
        <w:pStyle w:val="List"/>
        <w:spacing w:before="200"/>
      </w:pPr>
      <w:r>
        <w:t>( 3 ).  Fine Porcelain , Tableware, Promotional Items, Figures, Garden Products Garden Accessories.</w:t>
        <w:br/>
      </w:r>
      <w:r>
        <w:t>采购产品瓷器, 餐具, 促销品, 数字, 花园,花园的产品配件.</w:t>
      </w:r>
    </w:p>
    <w:p>
      <w:pPr>
        <w:pStyle w:val="List"/>
        <w:spacing w:before="200"/>
      </w:pPr>
      <w:r>
        <w:t>( 4 ).  Orchid garden is cultivated orchids mainly to watch the type of garden parks.</w:t>
        <w:br/>
      </w:r>
      <w:r>
        <w:t>兰圃是以栽培观赏兰花为主的专类性园林公园.</w:t>
      </w:r>
    </w:p>
    <w:p>
      <w:pPr>
        <w:pStyle w:val="List"/>
        <w:spacing w:before="200"/>
      </w:pPr>
      <w:r>
        <w:t>( 5 ).  In addition, still have fane tea garden and state - owned tea garden.</w:t>
        <w:br/>
      </w:r>
      <w:r>
        <w:t>此外, 还有寺院茶园和 国有 茶园.</w:t>
      </w:r>
    </w:p>
    <w:p>
      <w:pPr>
        <w:pStyle w:val="Heading1"/>
      </w:pPr>
      <w:r>
        <w:t xml:space="preserve"> 55. general</w:t>
      </w:r>
    </w:p>
    <w:p>
      <w:pPr>
        <w:pStyle w:val="List"/>
        <w:spacing w:before="200"/>
      </w:pPr>
      <w:r>
        <w:t>( 1 ).  As for the ranks, we have General, Lieutenant General , and Major General.</w:t>
        <w:br/>
      </w:r>
      <w:r>
        <w:t>就军衔而言, 我们有上将 、 中将 、 少将.</w:t>
      </w:r>
    </w:p>
    <w:p>
      <w:pPr>
        <w:pStyle w:val="List"/>
        <w:spacing w:before="200"/>
      </w:pPr>
      <w:r>
        <w:t>( 2 ).  Scope: General cargo road transport General cargo road transport.</w:t>
        <w:br/>
      </w:r>
      <w:r>
        <w:t>经营范围: 普通货物道路运输.</w:t>
      </w:r>
    </w:p>
    <w:p>
      <w:pPr>
        <w:pStyle w:val="List"/>
        <w:spacing w:before="200"/>
      </w:pPr>
      <w:r>
        <w:t>( 3 ).  It includes a general average expenditure as well as a general average sacrifice.</w:t>
        <w:br/>
      </w:r>
      <w:r>
        <w:t>它包括共同海损牺牲和共同海损费用.</w:t>
      </w:r>
    </w:p>
    <w:p>
      <w:pPr>
        <w:pStyle w:val="List"/>
        <w:spacing w:before="200"/>
      </w:pPr>
      <w:r>
        <w:t>( 4 ).  This morning General David Petraeus officially took over from General George Casey.</w:t>
        <w:br/>
      </w:r>
      <w:r>
        <w:t>今天早上戴维?彼得雷乌斯中将正式接替乔治?凯西将军.</w:t>
      </w:r>
    </w:p>
    <w:p>
      <w:pPr>
        <w:pStyle w:val="List"/>
        <w:spacing w:before="200"/>
      </w:pPr>
      <w:r>
        <w:t>( 5 ).  A general average loss is a loss caused by or directly consequential a general average act.</w:t>
        <w:br/>
      </w:r>
      <w:r>
        <w:t>共同海损损失是由共同海损行为造成的或其直接后果所致的损失.</w:t>
      </w:r>
    </w:p>
    <w:p>
      <w:pPr>
        <w:pStyle w:val="Heading1"/>
      </w:pPr>
      <w:r>
        <w:t xml:space="preserve"> 56. glad</w:t>
      </w:r>
    </w:p>
    <w:p>
      <w:pPr>
        <w:pStyle w:val="List"/>
        <w:spacing w:before="200"/>
      </w:pPr>
      <w:r>
        <w:t>( 1 ).  The words'glad'and'person'do not collocate.</w:t>
        <w:br/>
      </w:r>
      <w:r>
        <w:t>‘glad ’ 和 ‘ person ’ 不能构成连语.</w:t>
      </w:r>
    </w:p>
    <w:p>
      <w:pPr>
        <w:pStyle w:val="List"/>
        <w:spacing w:before="200"/>
      </w:pPr>
      <w:r>
        <w:t>( 2 ).  After enjoying the sumptuous delicious food, you are glad, I am glad too, every is glad.</w:t>
        <w:br/>
      </w:r>
      <w:r>
        <w:t>在享用完美味的盛宴之后, 你开心, 我也开心, 每个人都很开心.</w:t>
      </w:r>
    </w:p>
    <w:p>
      <w:pPr>
        <w:pStyle w:val="List"/>
        <w:spacing w:before="200"/>
      </w:pPr>
      <w:r>
        <w:t>( 3 ).  I feel glad when you're glad.</w:t>
        <w:br/>
      </w:r>
      <w:r>
        <w:t>当你开心时我也同样开心.</w:t>
      </w:r>
    </w:p>
    <w:p>
      <w:pPr>
        <w:pStyle w:val="List"/>
        <w:spacing w:before="200"/>
      </w:pPr>
      <w:r>
        <w:t>( 4 ).  We will rejoice , We and be glad in and be glad in it.</w:t>
        <w:br/>
      </w:r>
      <w:r>
        <w:t>我们在其中,我们在其中要高兴欢喜, 要高兴欢喜.</w:t>
      </w:r>
    </w:p>
    <w:p>
      <w:pPr>
        <w:pStyle w:val="List"/>
        <w:spacing w:before="200"/>
      </w:pPr>
      <w:r>
        <w:t>( 5 ).  I am glad to be here today , Hell , I am glad to be anywhere today.</w:t>
        <w:br/>
      </w:r>
      <w:r>
        <w:t>很高兴今天能够来到这里.</w:t>
      </w:r>
    </w:p>
    <w:p>
      <w:pPr>
        <w:pStyle w:val="Heading1"/>
      </w:pPr>
      <w:r>
        <w:t xml:space="preserve"> 57. greater</w:t>
      </w:r>
    </w:p>
    <w:p>
      <w:pPr>
        <w:pStyle w:val="List"/>
        <w:spacing w:before="200"/>
      </w:pPr>
      <w:r>
        <w:t>( 1 ).  It greater authority than any instructor, greater resources than any lecturer, and greater any teacher.</w:t>
        <w:br/>
      </w:r>
      <w:r>
        <w:t>它带来的威力比任何老师都要大;比任何讲师的资源来得都多; 而且也更贴近学生.</w:t>
      </w:r>
    </w:p>
    <w:p>
      <w:pPr>
        <w:pStyle w:val="List"/>
        <w:spacing w:before="200"/>
      </w:pPr>
      <w:r>
        <w:t>( 2 ).  A greater fool theorist shorts far below the EMA - the farther away, the greater the fool.</w:t>
        <w:br/>
      </w:r>
      <w:r>
        <w:t>傻瓜理论实践者在均线下面很低的地方做空 —— 越低越傻.</w:t>
      </w:r>
    </w:p>
    <w:p>
      <w:pPr>
        <w:pStyle w:val="List"/>
        <w:spacing w:before="200"/>
      </w:pPr>
      <w:r>
        <w:t>( 3 ).  The tougher the penalty, the greater the cost of getting caught and the greater the deterrent.</w:t>
        <w:br/>
      </w:r>
      <w:r>
        <w:t>罚款与惩罚越严厉, 被抓获所付出的代价越大,威慑力也越强.</w:t>
      </w:r>
    </w:p>
    <w:p>
      <w:pPr>
        <w:pStyle w:val="List"/>
        <w:spacing w:before="200"/>
      </w:pPr>
      <w:r>
        <w:t>( 4 ).  The reason for the lessened effect is the lighter density. Greater mass has greater gravitational pull.</w:t>
        <w:br/>
      </w:r>
      <w:r>
        <w:t>影响减轻了的理由是更轻的密度, 更大的质量会具有更大的引力牵引.</w:t>
      </w:r>
    </w:p>
    <w:p>
      <w:pPr>
        <w:pStyle w:val="List"/>
        <w:spacing w:before="200"/>
      </w:pPr>
      <w:r>
        <w:t>( 5 ).  In other words, for most transparent materials the greater the deviation, the greater the dispersion.</w:t>
        <w:br/>
      </w:r>
      <w:r>
        <w:t>换句话说, 对大多数透明物质而言,偏向愈大,色散愈大.</w:t>
      </w:r>
    </w:p>
    <w:p>
      <w:pPr>
        <w:pStyle w:val="Heading1"/>
      </w:pPr>
      <w:r>
        <w:t xml:space="preserve"> 58. greatest</w:t>
      </w:r>
    </w:p>
    <w:p>
      <w:pPr>
        <w:pStyle w:val="List"/>
        <w:spacing w:before="200"/>
      </w:pPr>
      <w:r>
        <w:t>( 1 ).  The greatest minds are capable of the greatest vices as well as the greatest virtues.</w:t>
        <w:br/>
      </w:r>
      <w:r>
        <w:t>最有才智的人能做最好的事,也能做员坏的事.</w:t>
      </w:r>
    </w:p>
    <w:p>
      <w:pPr>
        <w:pStyle w:val="List"/>
        <w:spacing w:before="200"/>
      </w:pPr>
      <w:r>
        <w:t>( 2 ).  You are your greatest enemy are a coward ; butare brave, you are your greatest friend.</w:t>
        <w:br/>
      </w:r>
      <w:r>
        <w:t>怯懦 者是自己最大的敌人.勇敢者是自己最好的朋友.</w:t>
      </w:r>
    </w:p>
    <w:p>
      <w:pPr>
        <w:pStyle w:val="List"/>
        <w:spacing w:before="200"/>
      </w:pPr>
      <w:r>
        <w:t>( 3 ).  You are the greatest enemy if are a cowardare brave, you are your greatest friend.</w:t>
        <w:br/>
      </w:r>
      <w:r>
        <w:t>如果你是勇敢者, 你就是自己最好的朋友.</w:t>
      </w:r>
    </w:p>
    <w:p>
      <w:pPr>
        <w:pStyle w:val="List"/>
        <w:spacing w:before="200"/>
      </w:pPr>
      <w:r>
        <w:t>( 4 ).  The greatest happiness of the greatest number is the foundation of morals and legislation.</w:t>
        <w:br/>
      </w:r>
      <w:r>
        <w:t>最大多数人的最大幸福是道德和立法的基础.</w:t>
      </w:r>
    </w:p>
    <w:p>
      <w:pPr>
        <w:pStyle w:val="List"/>
        <w:spacing w:before="200"/>
      </w:pPr>
      <w:r>
        <w:t>( 5 ).  The regions of greatest metal enhancement for a given star - forming frequency apparently suffer the greatest compression.</w:t>
        <w:br/>
      </w:r>
      <w:r>
        <w:t>对于一定的恒星形成频率,金属加浓最大的区域显然受到了最大的压缩.</w:t>
      </w:r>
    </w:p>
    <w:p>
      <w:pPr>
        <w:pStyle w:val="Heading1"/>
      </w:pPr>
      <w:r>
        <w:t xml:space="preserve"> 59. guess</w:t>
      </w:r>
    </w:p>
    <w:p>
      <w:pPr>
        <w:pStyle w:val="List"/>
        <w:spacing w:before="200"/>
      </w:pPr>
      <w:r>
        <w:t>( 1 ).  This year GUESS Summer Read - to wear continues its wildness and flirtation.</w:t>
        <w:br/>
      </w:r>
      <w:r>
        <w:t>今年的GUESS夏季高级成衣延续了一贯的狂野和风情韵味.</w:t>
      </w:r>
    </w:p>
    <w:p>
      <w:pPr>
        <w:pStyle w:val="List"/>
        <w:spacing w:before="200"/>
      </w:pPr>
      <w:r>
        <w:t>( 2 ).  Guess who the lion fires first? Guess who the lion fires first?</w:t>
        <w:br/>
      </w:r>
      <w:r>
        <w:t>猜猜狮子首先解雇谁? 猜猜狮子首先解雇谁?</w:t>
      </w:r>
    </w:p>
    <w:p>
      <w:pPr>
        <w:pStyle w:val="List"/>
        <w:spacing w:before="200"/>
      </w:pPr>
      <w:r>
        <w:t>( 3 ).  If you guess the results, 4 A 0 B, four figures which players guess right, winning the game.</w:t>
        <w:br/>
      </w:r>
      <w:r>
        <w:t>如果猜测的结果为, 4A0B, 即玩家四个数字都猜对, 赢得游戏.</w:t>
      </w:r>
    </w:p>
    <w:p>
      <w:pPr>
        <w:pStyle w:val="List"/>
        <w:spacing w:before="200"/>
      </w:pPr>
      <w:r>
        <w:t>( 4 ).  Why, I guess you must be looking for trouble; that's what I guess.</w:t>
        <w:br/>
      </w:r>
      <w:r>
        <w:t>啊, 我看你一定想自找麻烦吧, 我是这么猜的.</w:t>
      </w:r>
    </w:p>
    <w:p>
      <w:pPr>
        <w:pStyle w:val="List"/>
        <w:spacing w:before="200"/>
      </w:pPr>
      <w:r>
        <w:t>( 5 ).  Now you can perhaps guess what it is.</w:t>
        <w:br/>
      </w:r>
      <w:r>
        <w:t>你猜出这是谁了吧?</w:t>
      </w:r>
    </w:p>
    <w:p>
      <w:pPr>
        <w:pStyle w:val="Heading1"/>
      </w:pPr>
      <w:r>
        <w:t xml:space="preserve"> 60. happen</w:t>
      </w:r>
    </w:p>
    <w:p>
      <w:pPr>
        <w:pStyle w:val="List"/>
        <w:spacing w:before="200"/>
      </w:pPr>
      <w:r>
        <w:t>( 1 ).  Compare happen, occur and take place.</w:t>
        <w:br/>
      </w:r>
      <w:r>
        <w:t>试比较happen 、 occur、takeplace这叁个词语.</w:t>
      </w:r>
    </w:p>
    <w:p>
      <w:pPr>
        <w:pStyle w:val="List"/>
        <w:spacing w:before="200"/>
      </w:pPr>
      <w:r>
        <w:t>( 2 ).  Could happen, should happen, but won't happen.</w:t>
        <w:br/>
      </w:r>
      <w:r>
        <w:t>有交易的可能性, 但是绝对不会发生.</w:t>
      </w:r>
    </w:p>
    <w:p>
      <w:pPr>
        <w:pStyle w:val="List"/>
        <w:spacing w:before="200"/>
      </w:pPr>
      <w:r>
        <w:t>( 3 ).  Yes, what would happen to them if the Yankees came -- what would happen to Tara?</w:t>
        <w:br/>
      </w:r>
      <w:r>
        <w:t>是呀, 如果北方佬来了,他们会怎么样呢 ---- 塔拉会怎么样 呢 ?</w:t>
      </w:r>
    </w:p>
    <w:p>
      <w:pPr>
        <w:pStyle w:val="List"/>
        <w:spacing w:before="200"/>
      </w:pPr>
      <w:r>
        <w:t>( 4 ).  That doesn't happen often in politics, so it's nice for it to happen on television.</w:t>
        <w:br/>
      </w:r>
      <w:r>
        <w:t>那并不是时常发生在政治上, 所以发生在电视上也是不错的.</w:t>
      </w:r>
    </w:p>
    <w:p>
      <w:pPr>
        <w:pStyle w:val="List"/>
        <w:spacing w:before="200"/>
      </w:pPr>
      <w:r>
        <w:t>( 5 ).  Winners make it happen; Losers let it happen.</w:t>
        <w:br/>
      </w:r>
      <w:r>
        <w:t>成功者制造可能, 失败者坐以待毙.</w:t>
      </w:r>
    </w:p>
    <w:p>
      <w:pPr>
        <w:pStyle w:val="Heading1"/>
      </w:pPr>
      <w:r>
        <w:t xml:space="preserve"> 61. higher</w:t>
      </w:r>
    </w:p>
    <w:p>
      <w:pPr>
        <w:pStyle w:val="List"/>
        <w:spacing w:before="200"/>
      </w:pPr>
      <w:r>
        <w:t>( 1 ).  After normalization at higher temperature, V bearing steel obtains higher strength and almost the same toughness.</w:t>
        <w:br/>
      </w:r>
      <w:r>
        <w:t>当加热温度较高时,在韧性与无V钢 相同的情况下, 加钒可显著提高车轮钢的强度.</w:t>
      </w:r>
    </w:p>
    <w:p>
      <w:pPr>
        <w:pStyle w:val="List"/>
        <w:spacing w:before="200"/>
      </w:pPr>
      <w:r>
        <w:t>( 2 ).  The foam has higher flame retardancy, low smokiness, and higher fireproof heat insulation.</w:t>
        <w:br/>
      </w:r>
      <w:r>
        <w:t>该材料具有较高的阻燃性 、 低发烟性以及高耐火隔热性能.</w:t>
      </w:r>
    </w:p>
    <w:p>
      <w:pPr>
        <w:pStyle w:val="List"/>
        <w:spacing w:before="200"/>
      </w:pPr>
      <w:r>
        <w:t>( 3 ).  Higher highs and higher lows mark an uptrend, lower highs and lower lows mark a downtrend.</w:t>
        <w:br/>
      </w:r>
      <w:r>
        <w:t>高于旧高和旧低标志著向上的走向, 低于旧高和旧低标志著朝下的走向.</w:t>
      </w:r>
    </w:p>
    <w:p>
      <w:pPr>
        <w:pStyle w:val="List"/>
        <w:spacing w:before="200"/>
      </w:pPr>
      <w:r>
        <w:t>( 4 ).  The demand of synthetic rubber is higher and higher also at the same time.</w:t>
        <w:br/>
      </w:r>
      <w:r>
        <w:t>同时合成橡胶的需求量也越来越高.</w:t>
      </w:r>
    </w:p>
    <w:p>
      <w:pPr>
        <w:pStyle w:val="List"/>
        <w:spacing w:before="200"/>
      </w:pPr>
      <w:r>
        <w:t>( 5 ).  Due to the sudden narrowness of the estuary, the flood flowed higher and higher.</w:t>
        <w:br/>
      </w:r>
      <w:r>
        <w:t>因河口急骤缩小, 洪水流势愈来愈大.</w:t>
      </w:r>
    </w:p>
    <w:p>
      <w:pPr>
        <w:pStyle w:val="Heading1"/>
      </w:pPr>
      <w:r>
        <w:t xml:space="preserve"> 62. hit</w:t>
      </w:r>
    </w:p>
    <w:p>
      <w:pPr>
        <w:pStyle w:val="List"/>
        <w:spacing w:before="200"/>
      </w:pPr>
      <w:r>
        <w:t>( 1 ).  Hit also joins with other words to create many colorful expression _ rs.</w:t>
        <w:br/>
      </w:r>
      <w:r>
        <w:t>Hit也和其他词组合,构成许多多彩的俗语.</w:t>
      </w:r>
    </w:p>
    <w:p>
      <w:pPr>
        <w:pStyle w:val="List"/>
        <w:spacing w:before="200"/>
      </w:pPr>
      <w:r>
        <w:t>( 2 ).  When used with this meaning, strike is more formal than hit.</w:t>
        <w:br/>
      </w:r>
      <w:r>
        <w:t>在用于以上意义时, strike比hit较为文雅.</w:t>
      </w:r>
    </w:p>
    <w:p>
      <w:pPr>
        <w:pStyle w:val="List"/>
        <w:spacing w:before="200"/>
      </w:pPr>
      <w:r>
        <w:t>( 3 ).  Specifies the hit - test code A hit test a test that determines the location of the cursor.</w:t>
        <w:br/>
      </w:r>
      <w:r>
        <w:t>指定了击中测试代码.击中测试用于确定光标的位置.</w:t>
      </w:r>
    </w:p>
    <w:p>
      <w:pPr>
        <w:pStyle w:val="List"/>
        <w:spacing w:before="200"/>
      </w:pPr>
      <w:r>
        <w:t>( 4 ).  He didn't hit out, but hit the wicket by a fluke.</w:t>
        <w:br/>
      </w:r>
      <w:r>
        <w:t>他并未用力击球, 却歪打正着击中了三柱门.</w:t>
      </w:r>
    </w:p>
    <w:p>
      <w:pPr>
        <w:pStyle w:val="List"/>
        <w:spacing w:before="200"/>
      </w:pPr>
      <w:r>
        <w:t>( 5 ).  Hit and - run Bible reading can often become hit and miss.</w:t>
        <w:br/>
      </w:r>
      <w:r>
        <w:t>打带跑的阅读圣经,经常带来挥棒落空的结果.</w:t>
      </w:r>
    </w:p>
    <w:p>
      <w:pPr>
        <w:pStyle w:val="Heading1"/>
      </w:pPr>
      <w:r>
        <w:t xml:space="preserve"> 63. hole</w:t>
      </w:r>
    </w:p>
    <w:p>
      <w:pPr>
        <w:pStyle w:val="List"/>
        <w:spacing w:before="200"/>
      </w:pPr>
      <w:r>
        <w:t>( 1 ).  The beginning of the third hole, hit Presbyterian perfect results, almost all of one hole.</w:t>
        <w:br/>
      </w:r>
      <w:r>
        <w:t>第三个洞开始, 长老打出超完美的成绩, 几乎都是一杆进洞.</w:t>
      </w:r>
    </w:p>
    <w:p>
      <w:pPr>
        <w:pStyle w:val="List"/>
        <w:spacing w:before="200"/>
      </w:pPr>
      <w:r>
        <w:t>( 2 ).  The hole is a light to the naked eye can see through the hole surface.</w:t>
        <w:br/>
      </w:r>
      <w:r>
        <w:t>孔洞是指在光芒照射下用肉眼可以看得见的穿越纸背的小孔.</w:t>
      </w:r>
    </w:p>
    <w:p>
      <w:pPr>
        <w:pStyle w:val="List"/>
        <w:spacing w:before="200"/>
      </w:pPr>
      <w:r>
        <w:t>( 3 ).  Flange hole inside the tube must be chamfered hole welding.</w:t>
        <w:br/>
      </w:r>
      <w:r>
        <w:t>法兰内孔管件内孔必须倒角焊接.</w:t>
      </w:r>
    </w:p>
    <w:p>
      <w:pPr>
        <w:pStyle w:val="List"/>
        <w:spacing w:before="200"/>
      </w:pPr>
      <w:r>
        <w:t>( 4 ).  The through - hole - formed base screw hole is arranged inside the outer edge of the supporting base.</w:t>
        <w:br/>
      </w:r>
      <w:r>
        <w:t>在支撑底座的外边沿内,设置有透孔形式的底座螺钉孔.</w:t>
      </w:r>
    </w:p>
    <w:p>
      <w:pPr>
        <w:pStyle w:val="List"/>
        <w:spacing w:before="200"/>
      </w:pPr>
      <w:r>
        <w:t>( 5 ).  The stamp hole on PWB is very common, but the PTH stamp hole is unusual.</w:t>
        <w:br/>
      </w:r>
      <w:r>
        <w:t>印制板的邮票孔是很普通的加工方法, 但金属化邮票孔就不常见了.</w:t>
      </w:r>
    </w:p>
    <w:p>
      <w:pPr>
        <w:pStyle w:val="Heading1"/>
      </w:pPr>
      <w:r>
        <w:t xml:space="preserve"> 64. hope</w:t>
      </w:r>
    </w:p>
    <w:p>
      <w:pPr>
        <w:pStyle w:val="List"/>
        <w:spacing w:before="200"/>
      </w:pPr>
      <w:r>
        <w:t>( 1 ).  HOPE allows kids to play online sports, racing, and adventure games with each other.</w:t>
        <w:br/>
      </w:r>
      <w:r>
        <w:t>HOPE允许 孩子们于其他人一起玩网上运动类, 赛车类及冒险类的游戏.</w:t>
      </w:r>
    </w:p>
    <w:p>
      <w:pPr>
        <w:pStyle w:val="List"/>
        <w:spacing w:before="200"/>
      </w:pPr>
      <w:r>
        <w:t>( 2 ).  We met Hope , a dog deliberately blinded because he barked at passers - by while guarding a factory.</w:t>
        <w:br/>
      </w:r>
      <w:r>
        <w:t>我们遇到了Hope, 这是一只由于在看护工厂时总是对过往的行人狂吠而被人弄瞎了眼睛的狗.</w:t>
      </w:r>
    </w:p>
    <w:p>
      <w:pPr>
        <w:pStyle w:val="List"/>
        <w:spacing w:before="200"/>
      </w:pPr>
      <w:r>
        <w:t>( 3 ).  Hope is the root of hopeful.</w:t>
        <w:br/>
      </w:r>
      <w:r>
        <w:t>hope是hopeful的词根.</w:t>
      </w:r>
    </w:p>
    <w:p>
      <w:pPr>
        <w:pStyle w:val="List"/>
        <w:spacing w:before="200"/>
      </w:pPr>
      <w:r>
        <w:t>( 4 ).  Man is, Properly speaking, based upon hope; he has no other possession but hope.</w:t>
        <w:br/>
      </w:r>
      <w:r>
        <w:t>适当地说,人是因愿望活着的, 除了盼望, 一无所有.</w:t>
      </w:r>
    </w:p>
    <w:p>
      <w:pPr>
        <w:pStyle w:val="List"/>
        <w:spacing w:before="200"/>
      </w:pPr>
      <w:r>
        <w:t>( 5 ).  I hope I don't have to tangle with the bank over this loan.</w:t>
        <w:br/>
      </w:r>
      <w:r>
        <w:t>我不想因为贷款和银行发生纠纷.</w:t>
      </w:r>
    </w:p>
    <w:p>
      <w:pPr>
        <w:pStyle w:val="Heading1"/>
      </w:pPr>
      <w:r>
        <w:t xml:space="preserve"> 65. huge</w:t>
      </w:r>
    </w:p>
    <w:p>
      <w:pPr>
        <w:pStyle w:val="List"/>
        <w:spacing w:before="200"/>
      </w:pPr>
      <w:r>
        <w:t>( 1 ).  Popcorn ? Sure, Would you like huge, mega super - duper huge, or gigundazillion insanely huge?</w:t>
        <w:br/>
      </w:r>
      <w:r>
        <w:t>爆米花? 你要大号的, 许多高超的大号的, 还是不正常大号的?</w:t>
      </w:r>
    </w:p>
    <w:p>
      <w:pPr>
        <w:pStyle w:val="List"/>
        <w:spacing w:before="200"/>
      </w:pPr>
      <w:r>
        <w:t>( 2 ).  Inevitably, huge household financial deficit also means huge accumulations of household debt.</w:t>
        <w:br/>
      </w:r>
      <w:r>
        <w:t>不可避免地, 巨额家庭财务赤字也意味着巨额家庭财政负债.</w:t>
      </w:r>
    </w:p>
    <w:p>
      <w:pPr>
        <w:pStyle w:val="List"/>
        <w:spacing w:before="200"/>
      </w:pPr>
      <w:r>
        <w:t>( 3 ).  China has a huge dining market keep both Be wearing huge business opportunities and ruthlessness competition.</w:t>
        <w:br/>
      </w:r>
      <w:r>
        <w:t>中国有着巨大的餐饮市场并存在着巨大的商机和残酷的竞争.</w:t>
      </w:r>
    </w:p>
    <w:p>
      <w:pPr>
        <w:pStyle w:val="List"/>
        <w:spacing w:before="200"/>
      </w:pPr>
      <w:r>
        <w:t>( 4 ).  It had huge block eyes, huge head, tiny nostrils and very scary and slimy creature.</w:t>
        <w:br/>
      </w:r>
      <w:r>
        <w:t>它有庞大的布卢克的眼睛, 巨大的头部, 小小的鼻孔和非常可怕和粘造物.</w:t>
      </w:r>
    </w:p>
    <w:p>
      <w:pPr>
        <w:pStyle w:val="List"/>
        <w:spacing w:before="200"/>
      </w:pPr>
      <w:r>
        <w:t>( 5 ).  AM Huge applause for that! Huge!</w:t>
        <w:br/>
      </w:r>
      <w:r>
        <w:t>02AM热烈的掌声响起! 极其热烈!</w:t>
      </w:r>
    </w:p>
    <w:p>
      <w:pPr>
        <w:pStyle w:val="Heading1"/>
      </w:pPr>
      <w:r>
        <w:t xml:space="preserve"> 66. interest</w:t>
      </w:r>
    </w:p>
    <w:p>
      <w:pPr>
        <w:pStyle w:val="List"/>
        <w:spacing w:before="200"/>
      </w:pPr>
      <w:r>
        <w:t>( 1 ).  In the privatization process, the interest groups involved have different interest orientation and interest selection.</w:t>
        <w:br/>
      </w:r>
      <w:r>
        <w:t>在国有企业民营化的过程中, 其所涉及的利益群体均有各自不同的利益取向及利益选择.</w:t>
      </w:r>
    </w:p>
    <w:p>
      <w:pPr>
        <w:pStyle w:val="List"/>
        <w:spacing w:before="200"/>
      </w:pPr>
      <w:r>
        <w:t>( 2 ).  Using simple interest year - on - year, non - compound interest, overdue interest bearing another.</w:t>
        <w:br/>
      </w:r>
      <w:r>
        <w:t>采用单利按年付息, 不计复利, 逾期不另计息.</w:t>
      </w:r>
    </w:p>
    <w:p>
      <w:pPr>
        <w:pStyle w:val="List"/>
        <w:spacing w:before="200"/>
      </w:pPr>
      <w:r>
        <w:t>( 3 ).  The interest is compounded : to compute ( interest ) on the principal and accrued interest.</w:t>
        <w:br/>
      </w:r>
      <w:r>
        <w:t>如果你不支取,它将并入原有的存款,在以后的六个月里,你将得到按本金1,022.50美元计算的利息.</w:t>
      </w:r>
    </w:p>
    <w:p>
      <w:pPr>
        <w:pStyle w:val="List"/>
        <w:spacing w:before="200"/>
      </w:pPr>
      <w:r>
        <w:t>( 4 ).  Methods: deposits, withdrawals, inquiries, and interest cumulative interest.</w:t>
        <w:br/>
      </w:r>
      <w:r>
        <w:t>方法: 存款, 取款, 查询, 计算利息,累加利息等.</w:t>
      </w:r>
    </w:p>
    <w:p>
      <w:pPr>
        <w:pStyle w:val="List"/>
        <w:spacing w:before="200"/>
      </w:pPr>
      <w:r>
        <w:t>( 5 ).  In China, the margin the interest onand the interest on loan is primary income in bank.</w:t>
        <w:br/>
      </w:r>
      <w:r>
        <w:t>在我国, 存贷款的利息差是银行收入的主要来源.</w:t>
      </w:r>
    </w:p>
    <w:p>
      <w:pPr>
        <w:pStyle w:val="Heading1"/>
      </w:pPr>
      <w:r>
        <w:t xml:space="preserve"> 67. island</w:t>
      </w:r>
    </w:p>
    <w:p>
      <w:pPr>
        <w:pStyle w:val="List"/>
        <w:spacing w:before="200"/>
      </w:pPr>
      <w:r>
        <w:t>( 1 ).  Commute to the so - called Volcano Island Island of island flight.</w:t>
        <w:br/>
      </w:r>
      <w:r>
        <w:t>早上飞往火山大岛,游览火山口下的黑沙滩,那是长年火山熔岩流下所形成的奇观.</w:t>
      </w:r>
    </w:p>
    <w:p>
      <w:pPr>
        <w:pStyle w:val="List"/>
        <w:spacing w:before="200"/>
      </w:pPr>
      <w:r>
        <w:t>( 2 ).  Jurong Island is a S $ 7 million reclamation project. A causeway links this island to the mainland.</w:t>
        <w:br/>
      </w:r>
      <w:r>
        <w:t>裕廊岛是一个投资七百万新元的填海项目, 一条高架高速公路将岛屿与主岛相连接.</w:t>
      </w:r>
    </w:p>
    <w:p>
      <w:pPr>
        <w:pStyle w:val="List"/>
        <w:spacing w:before="200"/>
      </w:pPr>
      <w:r>
        <w:t>( 3 ).  Maldives'Vabbinfaru Island, the island is known for its tranquility and romance.</w:t>
        <w:br/>
      </w:r>
      <w:r>
        <w:t>马尔代夫瓦宾法鲁岛----瓦宾法鲁岛以宁静和浪漫著称.</w:t>
      </w:r>
    </w:p>
    <w:p>
      <w:pPr>
        <w:pStyle w:val="List"/>
        <w:spacing w:before="200"/>
      </w:pPr>
      <w:r>
        <w:t>( 4 ).  Here I was ! In the pure , clean , blue &amp; white with sunshine, pristine island - HuaNiao Island.</w:t>
        <w:br/>
      </w:r>
      <w:r>
        <w:t>这就是我将来要养老的地方,永远的碧海蓝天白房子沐浴在阳光里的, 花鸟岛.</w:t>
      </w:r>
    </w:p>
    <w:p>
      <w:pPr>
        <w:pStyle w:val="List"/>
        <w:spacing w:before="200"/>
      </w:pPr>
      <w:r>
        <w:t>( 5 ).  On the island after his difficulties of living on the island for over two decades.</w:t>
        <w:br/>
      </w:r>
      <w:r>
        <w:t>在岛上他历经种种困难,在岛上生活了二十多年.</w:t>
      </w:r>
    </w:p>
    <w:p>
      <w:pPr>
        <w:pStyle w:val="Heading1"/>
      </w:pPr>
      <w:r>
        <w:t xml:space="preserve"> 68. isn't</w:t>
      </w:r>
    </w:p>
    <w:p>
      <w:pPr>
        <w:pStyle w:val="List"/>
        <w:spacing w:before="200"/>
      </w:pPr>
      <w:r>
        <w:t>( 1 ).  In conversational English " is not " often contracts to " isn't ".</w:t>
        <w:br/>
      </w:r>
      <w:r>
        <w:t>口头英语中is not 常缩写为 isn ‘ t.</w:t>
      </w:r>
    </w:p>
    <w:p>
      <w:pPr>
        <w:pStyle w:val="List"/>
        <w:spacing w:before="200"/>
      </w:pPr>
      <w:r>
        <w:t>( 2 ).  The game isn't as easy as It'seems!</w:t>
        <w:br/>
      </w:r>
      <w:r>
        <w:t>这场比赛并不容易 ` T作为,因为它似乎!</w:t>
      </w:r>
    </w:p>
    <w:p>
      <w:pPr>
        <w:pStyle w:val="List"/>
        <w:spacing w:before="200"/>
      </w:pPr>
      <w:r>
        <w:t>( 3 ).  Real reason isn't you aren't enough refined, consideration or gentleness, it isn't to love.</w:t>
        <w:br/>
      </w:r>
      <w:r>
        <w:t>真正的理由,不是你不够娴淑 、 贴或温柔, 是不爱了.</w:t>
      </w:r>
    </w:p>
    <w:p>
      <w:pPr>
        <w:pStyle w:val="List"/>
        <w:spacing w:before="200"/>
      </w:pPr>
      <w:r>
        <w:t>( 4 ).  Don't be fooled: If it isn't late binding, it isn't polymorphism.</w:t>
        <w:br/>
      </w:r>
      <w:r>
        <w:t>不要上当: 如果不是事后绑定的话就不是多态.</w:t>
      </w:r>
    </w:p>
    <w:p>
      <w:pPr>
        <w:pStyle w:val="List"/>
        <w:spacing w:before="200"/>
      </w:pPr>
      <w:r>
        <w:t>( 5 ).  Well, life isn't always what one likes, isn't it?</w:t>
        <w:br/>
      </w:r>
      <w:r>
        <w:t>艾, 人生不会尽如人意, 不是 吗 ?</w:t>
      </w:r>
    </w:p>
    <w:p>
      <w:pPr>
        <w:pStyle w:val="Heading1"/>
      </w:pPr>
      <w:r>
        <w:t xml:space="preserve"> 69. jack</w:t>
      </w:r>
    </w:p>
    <w:p>
      <w:pPr>
        <w:pStyle w:val="List"/>
        <w:spacing w:before="200"/>
      </w:pPr>
      <w:r>
        <w:t>( 1 ).  Jack has been in many different teams and taken up different roles.</w:t>
        <w:br/>
      </w:r>
      <w:r>
        <w:t>Jack在许多不同的球队打过不同的位置.</w:t>
      </w:r>
    </w:p>
    <w:p>
      <w:pPr>
        <w:pStyle w:val="List"/>
        <w:spacing w:before="200"/>
      </w:pPr>
      <w:r>
        <w:t>( 2 ).  In that company, Jack is as powerful as the boss.</w:t>
        <w:br/>
      </w:r>
      <w:r>
        <w:t>在那家公司, Jack与老板一样有势力.</w:t>
      </w:r>
    </w:p>
    <w:p>
      <w:pPr>
        <w:pStyle w:val="List"/>
        <w:spacing w:before="200"/>
      </w:pPr>
      <w:r>
        <w:t>( 3 ).  Jack : Something to do with the weapon I assume.</w:t>
        <w:br/>
      </w:r>
      <w:r>
        <w:t>Jack:核试验肯定跟那种武器有关.</w:t>
      </w:r>
    </w:p>
    <w:p>
      <w:pPr>
        <w:pStyle w:val="List"/>
        <w:spacing w:before="200"/>
      </w:pPr>
      <w:r>
        <w:t>( 4 ).  Superman wears Jack Bauer pajamas.</w:t>
        <w:br/>
      </w:r>
      <w:r>
        <w:t>超人穿着带有Jack.Bauer标志的睡衣.</w:t>
      </w:r>
    </w:p>
    <w:p>
      <w:pPr>
        <w:pStyle w:val="List"/>
        <w:spacing w:before="200"/>
      </w:pPr>
      <w:r>
        <w:t>( 5 ).  Jack : Is Sokolov still in the facility?</w:t>
        <w:br/>
      </w:r>
      <w:r>
        <w:t>Jack:Sokolov还在研究部门里面么?</w:t>
      </w:r>
    </w:p>
    <w:p>
      <w:pPr>
        <w:pStyle w:val="Heading1"/>
      </w:pPr>
      <w:r>
        <w:t xml:space="preserve"> 70. lady</w:t>
      </w:r>
    </w:p>
    <w:p>
      <w:pPr>
        <w:pStyle w:val="List"/>
        <w:spacing w:before="200"/>
      </w:pPr>
      <w:r>
        <w:t>( 1 ).  The word " lady " has two syllables.</w:t>
        <w:br/>
      </w:r>
      <w:r>
        <w:t>" lady " 这个字有两个音节.</w:t>
      </w:r>
    </w:p>
    <w:p>
      <w:pPr>
        <w:pStyle w:val="List"/>
        <w:spacing w:before="200"/>
      </w:pPr>
      <w:r>
        <w:t>( 2 ).  You a lady, I a lady, who will milk the cow?</w:t>
        <w:br/>
      </w:r>
      <w:r>
        <w:t>你是淑女, 我是淑女, 谁来榨牛奶.</w:t>
      </w:r>
    </w:p>
    <w:p>
      <w:pPr>
        <w:pStyle w:val="List"/>
        <w:spacing w:before="200"/>
      </w:pPr>
      <w:r>
        <w:t>( 3 ).  'It is a lady's shoe. It is a young lady's walking - shoe.</w:t>
        <w:br/>
      </w:r>
      <w:r>
        <w:t>“ 这是女鞋,年轻女士走路时穿的.</w:t>
      </w:r>
    </w:p>
    <w:p>
      <w:pPr>
        <w:pStyle w:val="List"/>
        <w:spacing w:before="200"/>
      </w:pPr>
      <w:r>
        <w:t>( 4 ).  The lady in white whom Aqiao met in the valley was lady silkworm.</w:t>
        <w:br/>
      </w:r>
      <w:r>
        <w:t>阿巧在山谷里遇见的白衣娘子就是蚕花娘子.</w:t>
      </w:r>
    </w:p>
    <w:p>
      <w:pPr>
        <w:pStyle w:val="List"/>
        <w:spacing w:before="200"/>
      </w:pPr>
      <w:r>
        <w:t>( 5 ).  Fortunately, I was the only lady had dinner with them sit acrossed to him.</w:t>
        <w:br/>
      </w:r>
      <w:r>
        <w:t>超幸运的, 我是当晚晚餐里的唯一女性,就坐在他的对面呢.</w:t>
      </w:r>
    </w:p>
    <w:p>
      <w:pPr>
        <w:pStyle w:val="Heading1"/>
      </w:pPr>
      <w:r>
        <w:t xml:space="preserve"> 71. largest</w:t>
      </w:r>
    </w:p>
    <w:p>
      <w:pPr>
        <w:pStyle w:val="List"/>
        <w:spacing w:before="200"/>
      </w:pPr>
      <w:r>
        <w:t>( 1 ).  At present, the largest network of Luoyang City, the largest stock exchange accounts.</w:t>
        <w:br/>
      </w:r>
      <w:r>
        <w:t>目前洛阳市网点最多, 开户数最多的证券交易所.</w:t>
      </w:r>
    </w:p>
    <w:p>
      <w:pPr>
        <w:pStyle w:val="List"/>
        <w:spacing w:before="200"/>
      </w:pPr>
      <w:r>
        <w:t>( 2 ).  The largest of the banners and the largest of the lawns belonged to Daisy Fay's house.</w:t>
        <w:br/>
      </w:r>
      <w:r>
        <w:t>几面最大的旗子和几片最大的草坪都是属于黛西-费伊家的.</w:t>
      </w:r>
    </w:p>
    <w:p>
      <w:pPr>
        <w:pStyle w:val="List"/>
        <w:spacing w:before="200"/>
      </w:pPr>
      <w:r>
        <w:t>( 3 ).  China has also amassed the world's largest trade surplus and world's largest foreign exchange reserves.</w:t>
        <w:br/>
      </w:r>
      <w:r>
        <w:t>此外,中国拥有世界上最大的贸易顺差和外汇储备.</w:t>
      </w:r>
    </w:p>
    <w:p>
      <w:pPr>
        <w:pStyle w:val="List"/>
        <w:spacing w:before="200"/>
      </w:pPr>
      <w:r>
        <w:t>( 4 ).  Temple is the largest city of Suzhou, the largest ancient temple complex.</w:t>
        <w:br/>
      </w:r>
      <w:r>
        <w:t>城隍庙是肃州城内面积最大 、 殿堂最多的古建筑群.</w:t>
      </w:r>
    </w:p>
    <w:p>
      <w:pPr>
        <w:pStyle w:val="List"/>
        <w:spacing w:before="200"/>
      </w:pPr>
      <w:r>
        <w:t>( 5 ).  Bus operates the largest open - top double deckers fleet and share the largest sector of the market.</w:t>
        <w:br/>
      </w:r>
      <w:r>
        <w:t>城巴拥有全港最大双层开蓬巴士车队,一直雄据巿场.</w:t>
      </w:r>
    </w:p>
    <w:p>
      <w:pPr>
        <w:pStyle w:val="Heading1"/>
      </w:pPr>
      <w:r>
        <w:t xml:space="preserve"> 72. lead</w:t>
      </w:r>
    </w:p>
    <w:p>
      <w:pPr>
        <w:pStyle w:val="List"/>
        <w:spacing w:before="200"/>
      </w:pPr>
      <w:r>
        <w:t>( 1 ).  EI reports this AP stateWhen the AP is ACTIVE &amp; Lead - Activeactively running AP platform software.</w:t>
        <w:br/>
      </w:r>
      <w:r>
        <w:t>EI将报告此AP状态当AP处于ACTIVE &amp; Lead -Active正在 积极地运行AP平台软件.</w:t>
      </w:r>
    </w:p>
    <w:p>
      <w:pPr>
        <w:pStyle w:val="List"/>
        <w:spacing w:before="200"/>
      </w:pPr>
      <w:r>
        <w:t>( 2 ).  The " lead " is actually graphite from the Greek word " to write. "</w:t>
        <w:br/>
      </w:r>
      <w:r>
        <w:t>所谓的铅实际上是石墨,英语的 “ LEAD ” 源自希腊语的 “ 写 ”.</w:t>
      </w:r>
    </w:p>
    <w:p>
      <w:pPr>
        <w:pStyle w:val="List"/>
        <w:spacing w:before="200"/>
      </w:pPr>
      <w:r>
        <w:t>( 3 ).  A wet - firing combined process has been developed for preparing lead and lead from scrap lead batteries.</w:t>
        <w:br/>
      </w:r>
      <w:r>
        <w:t>以废铅蓄电池为原料,采用湿法、火法联合冶炼技术制备黄丹和红丹.</w:t>
      </w:r>
    </w:p>
    <w:p>
      <w:pPr>
        <w:pStyle w:val="List"/>
        <w:spacing w:before="200"/>
      </w:pPr>
      <w:r>
        <w:t>( 4 ).  Paint containing lead is a major course cause of Lead lead poisoning in children.</w:t>
        <w:br/>
      </w:r>
      <w:r>
        <w:t>含铅油漆是导致儿童铅中毒的主要原因.</w:t>
      </w:r>
    </w:p>
    <w:p>
      <w:pPr>
        <w:pStyle w:val="List"/>
        <w:spacing w:before="200"/>
      </w:pPr>
      <w:r>
        <w:t>( 5 ).  Lead? A lead vocal, lead instrument or solo.</w:t>
        <w:br/>
      </w:r>
      <w:r>
        <w:t>主人声 、 主乐器或者乐器独奏.</w:t>
      </w:r>
    </w:p>
    <w:p>
      <w:pPr>
        <w:pStyle w:val="Heading1"/>
      </w:pPr>
      <w:r>
        <w:t xml:space="preserve"> 73. led</w:t>
      </w:r>
    </w:p>
    <w:p>
      <w:pPr>
        <w:pStyle w:val="List"/>
        <w:spacing w:before="200"/>
      </w:pPr>
      <w:r>
        <w:t>( 1 ).  LED control, make count down with LED control class. The class reference method should be concerned.</w:t>
        <w:br/>
      </w:r>
      <w:r>
        <w:t>LED控件, 利用LED控件 类实现的倒计时的程序.关键是LED控件 类的使用方法.</w:t>
      </w:r>
    </w:p>
    <w:p>
      <w:pPr>
        <w:pStyle w:val="List"/>
        <w:spacing w:before="200"/>
      </w:pPr>
      <w:r>
        <w:t>( 2 ).  Connecting the LED's cathode to Input Pin 3 attaches a high - impedance load to the LED.</w:t>
        <w:br/>
      </w:r>
      <w:r>
        <w:t>连接LED的 阳极到输入引脚3选用 高阻 负载到LED. 当光照射这个LED时产生光电流.</w:t>
      </w:r>
    </w:p>
    <w:p>
      <w:pPr>
        <w:pStyle w:val="List"/>
        <w:spacing w:before="200"/>
      </w:pPr>
      <w:r>
        <w:t>( 3 ).  With the LED lighting technology upgrade and improve, LED has been widely applied to various fields.</w:t>
        <w:br/>
      </w:r>
      <w:r>
        <w:t>随着LED照明技术的不断升级和完善, LED已经被广泛地应用到各个领域.</w:t>
      </w:r>
    </w:p>
    <w:p>
      <w:pPr>
        <w:pStyle w:val="List"/>
        <w:spacing w:before="200"/>
      </w:pPr>
      <w:r>
        <w:t>( 4 ).  Company's main business is: LED display, LED electronic energy - saving light boxes, and other optoelectronic devices.</w:t>
        <w:br/>
      </w:r>
      <w:r>
        <w:t>公司主营业务为: LED显示屏 、 LED电子节能灯箱等光电产品.</w:t>
      </w:r>
    </w:p>
    <w:p>
      <w:pPr>
        <w:pStyle w:val="List"/>
        <w:spacing w:before="200"/>
      </w:pPr>
      <w:r>
        <w:t>( 5 ).  LED out door lighting, advertising lighting, decorative lighting, LED display, etc.</w:t>
        <w:br/>
      </w:r>
      <w:r>
        <w:t>LED室外照明, 广告照明, 装饰照明, LED显示屏 等数十个品种及相关配件.</w:t>
      </w:r>
    </w:p>
    <w:p>
      <w:pPr>
        <w:pStyle w:val="Heading1"/>
      </w:pPr>
      <w:r>
        <w:t xml:space="preserve"> 74. level</w:t>
      </w:r>
    </w:p>
    <w:p>
      <w:pPr>
        <w:pStyle w:val="List"/>
        <w:spacing w:before="200"/>
      </w:pPr>
      <w:r>
        <w:t>( 1 ).  The words'deed'and'level'are palindromes.</w:t>
        <w:br/>
      </w:r>
      <w:r>
        <w:t>“ deed”和 “ level” 两个词是回文.</w:t>
      </w:r>
    </w:p>
    <w:p>
      <w:pPr>
        <w:pStyle w:val="List"/>
        <w:spacing w:before="200"/>
      </w:pPr>
      <w:r>
        <w:t>( 2 ).  The LEVEL argument must be a constant integer.</w:t>
        <w:br/>
      </w:r>
      <w:r>
        <w:t>LEVEL参数必须是整形常量.</w:t>
      </w:r>
    </w:p>
    <w:p>
      <w:pPr>
        <w:pStyle w:val="List"/>
        <w:spacing w:before="200"/>
      </w:pPr>
      <w:r>
        <w:t>( 3 ).  Gathering database statistics using AWR is enabled by default and is controlled by LEVEL initialization parameter.</w:t>
        <w:br/>
      </w:r>
      <w:r>
        <w:t>使用AWR收集数据库统计表是默认可用的,它是由初始化参数level控制的.</w:t>
      </w:r>
    </w:p>
    <w:p>
      <w:pPr>
        <w:pStyle w:val="List"/>
        <w:spacing w:before="200"/>
      </w:pPr>
      <w:r>
        <w:t>( 4 ).  The level of the staff is an enterprise level, the level is Manager of management level.</w:t>
        <w:br/>
      </w:r>
      <w:r>
        <w:t>员工的水平就是企业的水平, 那么用人的水平就是总经理的管理水平.</w:t>
      </w:r>
    </w:p>
    <w:p>
      <w:pPr>
        <w:pStyle w:val="List"/>
        <w:spacing w:before="200"/>
      </w:pPr>
      <w:r>
        <w:t>( 5 ).  Specifically, the diagnosis was at level I %, level II % ), or level III 1 % ).</w:t>
        <w:br/>
      </w:r>
      <w:r>
        <w:t>具有特异性的是, 诊断分别位于三个水平,水平I%), 水平II% ), 水平III1% ).</w:t>
      </w:r>
    </w:p>
    <w:p>
      <w:pPr>
        <w:pStyle w:val="Heading1"/>
      </w:pPr>
      <w:r>
        <w:t xml:space="preserve"> 75. love</w:t>
      </w:r>
    </w:p>
    <w:p>
      <w:pPr>
        <w:pStyle w:val="List"/>
        <w:spacing w:before="200"/>
      </w:pPr>
      <w:r>
        <w:t>( 1 ).  Love is the radical of lovely , loveliness , and loving.</w:t>
        <w:br/>
      </w:r>
      <w:r>
        <w:t>Love是lovely, loveliness 及loving的词根.</w:t>
      </w:r>
    </w:p>
    <w:p>
      <w:pPr>
        <w:pStyle w:val="List"/>
        <w:spacing w:before="200"/>
      </w:pPr>
      <w:r>
        <w:t>( 2 ).  She rhymes " love " with " dove ".</w:t>
        <w:br/>
      </w:r>
      <w:r>
        <w:t>她将 " love " 与 " dove " 两字押韵.</w:t>
      </w:r>
    </w:p>
    <w:p>
      <w:pPr>
        <w:pStyle w:val="List"/>
        <w:spacing w:before="200"/>
      </w:pPr>
      <w:r>
        <w:t>( 3 ).  In sports, love means nil.</w:t>
        <w:br/>
      </w:r>
      <w:r>
        <w:t>体育中, love的意思是零.</w:t>
      </w:r>
    </w:p>
    <w:p>
      <w:pPr>
        <w:pStyle w:val="List"/>
        <w:spacing w:before="200"/>
      </w:pPr>
      <w:r>
        <w:t>( 4 ).  It's been years since any hazardous - waste site as dramatic as Love Canal has been discovered.</w:t>
        <w:br/>
      </w:r>
      <w:r>
        <w:t>自Love运河中发现触目惊心的危险废料堆放场所以来,已过去多年.</w:t>
      </w:r>
    </w:p>
    <w:p>
      <w:pPr>
        <w:pStyle w:val="List"/>
        <w:spacing w:before="200"/>
      </w:pPr>
      <w:r>
        <w:t>( 5 ).  Is love, love, love oaths , evanescent love, absolutely love, love always can not escape this rule.</w:t>
        <w:br/>
      </w:r>
      <w:r>
        <w:t>是爱,示爱, 誓爱, 逝爱, 绝爱, 爱情始终逃不过这个规律.</w:t>
      </w:r>
    </w:p>
    <w:p>
      <w:pPr>
        <w:pStyle w:val="Heading1"/>
      </w:pPr>
      <w:r>
        <w:t xml:space="preserve"> 76. material</w:t>
      </w:r>
    </w:p>
    <w:p>
      <w:pPr>
        <w:pStyle w:val="List"/>
        <w:spacing w:before="200"/>
      </w:pPr>
      <w:r>
        <w:t>( 1 ).  New Materials: cable material, resource material, energy material, new - type heat insulator, nanometer material, biological material.</w:t>
        <w:br/>
      </w:r>
      <w:r>
        <w:t>新材料: 电缆材料 、 资源材料 、 能源材料 、 新型保温材料、电源材料、包装材料 、 纳米材料、信息功能材料 、 生物材料等.</w:t>
      </w:r>
    </w:p>
    <w:p>
      <w:pPr>
        <w:pStyle w:val="List"/>
        <w:spacing w:before="200"/>
      </w:pPr>
      <w:r>
        <w:t>( 2 ).  AutoForge allows the material to be represented as an elastic - plastic material or as a rigid - plastic material.</w:t>
        <w:br/>
      </w:r>
      <w:r>
        <w:t>有限元分析软件)可以将材料表现为弹 塑性 材料或刚塑性材料.</w:t>
      </w:r>
    </w:p>
    <w:p>
      <w:pPr>
        <w:pStyle w:val="List"/>
        <w:spacing w:before="200"/>
      </w:pPr>
      <w:r>
        <w:t>( 3 ).  The material of anticorrosive material maintains the requirement of overseas technology, the flake material is imported.</w:t>
        <w:br/>
      </w:r>
      <w:r>
        <w:t>防腐材料原材料保持国外技术的要求, 鳞片原材料进口.</w:t>
      </w:r>
    </w:p>
    <w:p>
      <w:pPr>
        <w:pStyle w:val="List"/>
        <w:spacing w:before="200"/>
      </w:pPr>
      <w:r>
        <w:t>( 4 ).  Create the material and shape, set the material draw list, and set up other material parameters.</w:t>
        <w:br/>
      </w:r>
      <w:r>
        <w:t>创造物质和形状, 确定了材料的抽签名单, 并设立其他材料参数.</w:t>
      </w:r>
    </w:p>
    <w:p>
      <w:pPr>
        <w:pStyle w:val="List"/>
        <w:spacing w:before="200"/>
      </w:pPr>
      <w:r>
        <w:t>( 5 ).  The constituent of crosslinking material ( part by weight ): grafted material is 95, catalyst material is 5.</w:t>
        <w:br/>
      </w:r>
      <w:r>
        <w:t>交联料 ( 质量份数 ): 接枝料95份, 催化料5份.</w:t>
      </w:r>
    </w:p>
    <w:p>
      <w:pPr>
        <w:pStyle w:val="Heading1"/>
      </w:pPr>
      <w:r>
        <w:t xml:space="preserve"> 77. meant</w:t>
      </w:r>
    </w:p>
    <w:p>
      <w:pPr>
        <w:pStyle w:val="List"/>
        <w:spacing w:before="200"/>
      </w:pPr>
      <w:r>
        <w:t>( 1 ).  It meant fetching water every day from a well. It meant a fire anda lantern.</w:t>
        <w:br/>
      </w:r>
      <w:r>
        <w:t>它意味着每天要从井里,挑水, 意味着炊烟四起,意味着秉烛夜读,意味着远足到学校.</w:t>
      </w:r>
    </w:p>
    <w:p>
      <w:pPr>
        <w:pStyle w:val="List"/>
        <w:spacing w:before="200"/>
      </w:pPr>
      <w:r>
        <w:t>( 2 ).  They are meant for us: they can be meant for no other.</w:t>
        <w:br/>
      </w:r>
      <w:r>
        <w:t>这些军队是为了对付我们的,他们不可能是为了对付其他任何人的.</w:t>
      </w:r>
    </w:p>
    <w:p>
      <w:pPr>
        <w:pStyle w:val="List"/>
        <w:spacing w:before="200"/>
      </w:pPr>
      <w:r>
        <w:t>( 3 ).  It is what we might call craft, although it meant more than simple handiwork.</w:t>
        <w:br/>
      </w:r>
      <w:r>
        <w:t>我们可以称之为手工艺, 尽管其含义远远大于简单的手工劳动.</w:t>
      </w:r>
    </w:p>
    <w:p>
      <w:pPr>
        <w:pStyle w:val="List"/>
        <w:spacing w:before="200"/>
      </w:pPr>
      <w:r>
        <w:t>( 4 ).  Life is a journey that is meant to be experienced in full.</w:t>
        <w:br/>
      </w:r>
      <w:r>
        <w:t>生活是一次旅行,人们应该完整地体验它.</w:t>
      </w:r>
    </w:p>
    <w:p>
      <w:pPr>
        <w:pStyle w:val="List"/>
        <w:spacing w:before="200"/>
      </w:pPr>
      <w:r>
        <w:t>( 5 ).  She meant the saloon; the proprietor also had rooms for rent upstairs.</w:t>
        <w:br/>
      </w:r>
      <w:r>
        <w:t>她指的是酒店, 老板在楼上也有空房间出租.</w:t>
      </w:r>
    </w:p>
    <w:p>
      <w:pPr>
        <w:pStyle w:val="Heading1"/>
      </w:pPr>
      <w:r>
        <w:t xml:space="preserve"> 78. meat</w:t>
      </w:r>
    </w:p>
    <w:p>
      <w:pPr>
        <w:pStyle w:val="List"/>
        <w:spacing w:before="200"/>
      </w:pPr>
      <w:r>
        <w:t>( 1 ).  It features fine marbled meat where fat meat minutely blends with tender lean meat.</w:t>
        <w:br/>
      </w:r>
      <w:r>
        <w:t>其特点是,脂肪细细地渗透进入柔软的瘦肉中,形成被称为霜肉的高品质牛肉.</w:t>
      </w:r>
    </w:p>
    <w:p>
      <w:pPr>
        <w:pStyle w:val="List"/>
        <w:spacing w:before="200"/>
      </w:pPr>
      <w:r>
        <w:t>( 2 ).  Meat grinders are able to grind meat into meat paste.</w:t>
        <w:br/>
      </w:r>
      <w:r>
        <w:t>绞肉机可以把肉绞成肉糜.</w:t>
      </w:r>
    </w:p>
    <w:p>
      <w:pPr>
        <w:pStyle w:val="List"/>
        <w:spacing w:before="200"/>
      </w:pPr>
      <w:r>
        <w:t>( 3 ).  You can preserve meat or fish in salt, but I prefer fresh meat to preserved meat.</w:t>
        <w:br/>
      </w:r>
      <w:r>
        <w:t>你用盐保存肉或鱼, 但我喜欢新鲜肉胜过腌制的肉.</w:t>
      </w:r>
    </w:p>
    <w:p>
      <w:pPr>
        <w:pStyle w:val="List"/>
        <w:spacing w:before="200"/>
      </w:pPr>
      <w:r>
        <w:t>( 4 ).  Bacteriological sampling in slaughterhouses and at premises producing minced meat and meat preparations.</w:t>
        <w:br/>
      </w:r>
      <w:r>
        <w:t>屠宰场及肉分割、切碎以前场所的微生物取样.这.</w:t>
      </w:r>
    </w:p>
    <w:p>
      <w:pPr>
        <w:pStyle w:val="List"/>
        <w:spacing w:before="200"/>
      </w:pPr>
      <w:r>
        <w:t>( 5 ).  Products: catfish fillet, fresh water fish meat, fish meat products, gingko, taro.</w:t>
        <w:br/>
      </w:r>
      <w:r>
        <w:t>主要产品: 鱼回鱼片 、 淡水鱼糜 、 鱼糜制品 、 银杏肉 、 香荷芋.</w:t>
      </w:r>
    </w:p>
    <w:p>
      <w:pPr>
        <w:pStyle w:val="Heading1"/>
      </w:pPr>
      <w:r>
        <w:t xml:space="preserve"> 79. method</w:t>
      </w:r>
    </w:p>
    <w:p>
      <w:pPr>
        <w:pStyle w:val="List"/>
        <w:spacing w:before="200"/>
      </w:pPr>
      <w:r>
        <w:t>( 1 ).  I love all Method products for cleaning and was looking forward to trying this one.</w:t>
        <w:br/>
      </w:r>
      <w:r>
        <w:t>我爱所有的Method所有的清洁产品,并期待去尝试这个产品.</w:t>
      </w:r>
    </w:p>
    <w:p>
      <w:pPr>
        <w:pStyle w:val="List"/>
        <w:spacing w:before="200"/>
      </w:pPr>
      <w:r>
        <w:t>( 2 ).  A modified harmonic balance method ( MH method ) and harmonic balance method ( EMH method ) are proposed.</w:t>
        <w:br/>
      </w:r>
      <w:r>
        <w:t>提出了改进的谐波平衡法即 MH 法和EMH法,用于求强非线性系统周期解.</w:t>
      </w:r>
    </w:p>
    <w:p>
      <w:pPr>
        <w:pStyle w:val="List"/>
        <w:spacing w:before="200"/>
      </w:pPr>
      <w:r>
        <w:t>( 3 ).  The research Methods: Used in this thesis are document method, comparison method, method and survey - talking method.</w:t>
        <w:br/>
      </w:r>
      <w:r>
        <w:t>本文所用的研究方法是文献法 、 比较法 、 归纳法和调查交谈法.</w:t>
      </w:r>
    </w:p>
    <w:p>
      <w:pPr>
        <w:pStyle w:val="List"/>
        <w:spacing w:before="200"/>
      </w:pPr>
      <w:r>
        <w:t>( 4 ).  This text use questionnaire investigation method, literature survey method, interview method, take action method of studying.</w:t>
        <w:br/>
      </w:r>
      <w:r>
        <w:t>本文运用了问卷调查法, 文献综述法, 访谈法, 行动研究法.</w:t>
      </w:r>
    </w:p>
    <w:p>
      <w:pPr>
        <w:pStyle w:val="List"/>
        <w:spacing w:before="200"/>
      </w:pPr>
      <w:r>
        <w:t>( 5 ).  The methods of research in this paper are literature method, comparative method, investigative method and method.</w:t>
        <w:br/>
      </w:r>
      <w:r>
        <w:t>本文的研究方法基本采用的是文献法 、 比较法 、 调查法、分析法.</w:t>
      </w:r>
    </w:p>
    <w:p>
      <w:pPr>
        <w:pStyle w:val="Heading1"/>
      </w:pPr>
      <w:r>
        <w:t xml:space="preserve"> 80. missing</w:t>
      </w:r>
    </w:p>
    <w:p>
      <w:pPr>
        <w:pStyle w:val="List"/>
        <w:spacing w:before="200"/>
      </w:pPr>
      <w:r>
        <w:t>( 1 ).  Missing may let you burst into tears, missing also may let you have a smile.</w:t>
        <w:br/>
      </w:r>
      <w:r>
        <w:t>思念可以让你流泪, 思念也可以让你含笑.</w:t>
      </w:r>
    </w:p>
    <w:p>
      <w:pPr>
        <w:pStyle w:val="List"/>
        <w:spacing w:before="200"/>
      </w:pPr>
      <w:r>
        <w:t>( 2 ).  The ship was posted ( as ) missing , ie was announced as missing.</w:t>
        <w:br/>
      </w:r>
      <w:r>
        <w:t>布告称该船失踪.</w:t>
      </w:r>
    </w:p>
    <w:p>
      <w:pPr>
        <w:pStyle w:val="List"/>
        <w:spacing w:before="200"/>
      </w:pPr>
      <w:r>
        <w:t>( 3 ).  The book had two pages missing / two missing pages.</w:t>
        <w:br/>
      </w:r>
      <w:r>
        <w:t>那本书缺两页.</w:t>
      </w:r>
    </w:p>
    <w:p>
      <w:pPr>
        <w:pStyle w:val="List"/>
        <w:spacing w:before="200"/>
      </w:pPr>
      <w:r>
        <w:t>( 4 ).  Warning: Statistics missing for this table. Choose'Create Missing Statistics'from the context ( right click ) menu.</w:t>
        <w:br/>
      </w:r>
      <w:r>
        <w:t>警告: 本表缺少统计信息. 请从上下文 ( 右击 ) 菜单中选择 “ 创建缺少的统计信息 ”.</w:t>
      </w:r>
    </w:p>
    <w:p>
      <w:pPr>
        <w:pStyle w:val="List"/>
        <w:spacing w:before="200"/>
      </w:pPr>
      <w:r>
        <w:t>( 5 ).  If money is missing, you'll have to dip into your pocket to make good the balance.</w:t>
        <w:br/>
      </w:r>
      <w:r>
        <w:t>如果现金出现了短缺, 那你得掏自己的腰包来补上所缺的差额.</w:t>
      </w:r>
    </w:p>
    <w:p>
      <w:pPr>
        <w:pStyle w:val="Heading1"/>
      </w:pPr>
      <w:r>
        <w:t xml:space="preserve"> 81. needs</w:t>
      </w:r>
    </w:p>
    <w:p>
      <w:pPr>
        <w:pStyle w:val="List"/>
        <w:spacing w:before="200"/>
      </w:pPr>
      <w:r>
        <w:t>( 1 ).  The best horse needs breeding, and the ap test child needs teaching.</w:t>
        <w:br/>
      </w:r>
      <w:r>
        <w:t>最好旳马要驯, 最伶俐旳孩子要教.</w:t>
      </w:r>
    </w:p>
    <w:p>
      <w:pPr>
        <w:pStyle w:val="List"/>
        <w:spacing w:before="200"/>
      </w:pPr>
      <w:r>
        <w:t>( 2 ).  What she thinks she needs is more information. What she really needs is comprehension.</w:t>
        <w:br/>
      </w:r>
      <w:r>
        <w:t>她认为她需要的是更多的信息, 但实际上她真正需要的是领悟个中奥秘.</w:t>
      </w:r>
    </w:p>
    <w:p>
      <w:pPr>
        <w:pStyle w:val="List"/>
        <w:spacing w:before="200"/>
      </w:pPr>
      <w:r>
        <w:t>( 3 ).  All human needs are ongoing needs, that is, they are continuous.</w:t>
        <w:br/>
      </w:r>
      <w:r>
        <w:t>人类的各种需要都是持续的需要, 即这些需要是持续不断的.</w:t>
      </w:r>
    </w:p>
    <w:p>
      <w:pPr>
        <w:pStyle w:val="List"/>
        <w:spacing w:before="200"/>
      </w:pPr>
      <w:r>
        <w:t>( 4 ).  Why audio buffer needs only one stage while video buffer needs two stages for amplification?</w:t>
        <w:br/>
      </w:r>
      <w:r>
        <w:t>为何音频电路仅需要单级放大电路,而影像电路必须两级反向.</w:t>
      </w:r>
    </w:p>
    <w:p>
      <w:pPr>
        <w:pStyle w:val="List"/>
        <w:spacing w:before="200"/>
      </w:pPr>
      <w:r>
        <w:t>( 5 ).  Who needs all the arguments, who needs to be right, not I.</w:t>
        <w:br/>
      </w:r>
      <w:r>
        <w:t>谁需要所有争吵, 谁需要变好?不是我!</w:t>
      </w:r>
    </w:p>
    <w:p>
      <w:pPr>
        <w:pStyle w:val="Heading1"/>
      </w:pPr>
      <w:r>
        <w:t xml:space="preserve"> 82. nor</w:t>
      </w:r>
    </w:p>
    <w:p>
      <w:pPr>
        <w:pStyle w:val="List"/>
        <w:spacing w:before="200"/>
      </w:pPr>
      <w:r>
        <w:t>( 1 ).  A HPLC method for determination of nor - b - CFT was established.</w:t>
        <w:br/>
      </w:r>
      <w:r>
        <w:t>建立了nor-b-CFT含量的HPLC测定法.</w:t>
      </w:r>
    </w:p>
    <w:p>
      <w:pPr>
        <w:pStyle w:val="List"/>
        <w:spacing w:before="200"/>
      </w:pPr>
      <w:r>
        <w:t>( 2 ).  What about NAND and NOR then ? Which category do they fall into?</w:t>
        <w:br/>
      </w:r>
      <w:r>
        <w:t>什么是NAND和NOR 呢 ?他们应该属于什么类别?</w:t>
      </w:r>
    </w:p>
    <w:p>
      <w:pPr>
        <w:pStyle w:val="List"/>
        <w:spacing w:before="200"/>
      </w:pPr>
      <w:r>
        <w:t>( 3 ).  The potential and activable NOR might have no relation to the tumors.</w:t>
        <w:br/>
      </w:r>
      <w:r>
        <w:t>滋养细胞肿瘤的发生可能与患者具有的潜在的可被激活的NOR活性无关.</w:t>
      </w:r>
    </w:p>
    <w:p>
      <w:pPr>
        <w:pStyle w:val="List"/>
        <w:spacing w:before="200"/>
      </w:pPr>
      <w:r>
        <w:t>( 4 ).  Nor thieves , nor covetous , nor drunkards , nor revilers, nor extortioners, shall inherit the kingdom of God.</w:t>
        <w:br/>
      </w:r>
      <w:r>
        <w:t>林前6:10偷窃的 、 婪的 、 酒的 、 骂的、索的、不能承受神的国.</w:t>
      </w:r>
    </w:p>
    <w:p>
      <w:pPr>
        <w:pStyle w:val="List"/>
        <w:spacing w:before="200"/>
      </w:pPr>
      <w:r>
        <w:t>( 5 ).  I had marked neither modesty, nor benevolence, nor candour, nor refinement in her mind or manners.</w:t>
        <w:br/>
      </w:r>
      <w:r>
        <w:t>在她的心灵或举止里,我看不到谦逊, 看不到仁慈, 看不到坦率, 也看不到文雅.</w:t>
      </w:r>
    </w:p>
    <w:p>
      <w:pPr>
        <w:pStyle w:val="Heading1"/>
      </w:pPr>
      <w:r>
        <w:t xml:space="preserve"> 83. nose</w:t>
      </w:r>
    </w:p>
    <w:p>
      <w:pPr>
        <w:pStyle w:val="List"/>
        <w:spacing w:before="200"/>
      </w:pPr>
      <w:r>
        <w:t>( 1 ).  Nose and elegant nose with attractive fruity, floral and citrus fruit aromas.</w:t>
        <w:br/>
      </w:r>
      <w:r>
        <w:t>芳香:优雅、馥郁 、 迷人的柑橘属水果的果香及花的清香.</w:t>
      </w:r>
    </w:p>
    <w:p>
      <w:pPr>
        <w:pStyle w:val="List"/>
        <w:spacing w:before="200"/>
      </w:pPr>
      <w:r>
        <w:t>( 2 ).  The nose is red brick, nose line.</w:t>
        <w:br/>
      </w:r>
      <w:r>
        <w:t>鼻子是砖红色, 有鼻线.</w:t>
      </w:r>
    </w:p>
    <w:p>
      <w:pPr>
        <w:pStyle w:val="List"/>
        <w:spacing w:before="200"/>
      </w:pPr>
      <w:r>
        <w:t>( 3 ).  He froze, nose to nose with his own scared - looking reflection in the dark glass.</w:t>
        <w:br/>
      </w:r>
      <w:r>
        <w:t>他面对着玻璃里自己可怕的脸,呆住了.</w:t>
      </w:r>
    </w:p>
    <w:p>
      <w:pPr>
        <w:pStyle w:val="List"/>
        <w:spacing w:before="200"/>
      </w:pPr>
      <w:r>
        <w:t>( 4 ).  The END key provides nose - up trim, and the HOME key provides nose - down trim.</w:t>
        <w:br/>
      </w:r>
      <w:r>
        <w:t>结束键提供上仰修剪, 并且回归键提供鼻子下来修剪.</w:t>
      </w:r>
    </w:p>
    <w:p>
      <w:pPr>
        <w:pStyle w:val="List"/>
        <w:spacing w:before="200"/>
      </w:pPr>
      <w:r>
        <w:t>( 5 ).  She dances and dances on his nose. She tickles and tickles his nose.</w:t>
        <w:br/>
      </w:r>
      <w:r>
        <w:t>她在他的鼻子上不停的舞蹈着. 她不停的瘙痒着他的鼻子.</w:t>
      </w:r>
    </w:p>
    <w:p>
      <w:pPr>
        <w:pStyle w:val="Heading1"/>
      </w:pPr>
      <w:r>
        <w:t xml:space="preserve"> 84. note</w:t>
      </w:r>
    </w:p>
    <w:p>
      <w:pPr>
        <w:pStyle w:val="List"/>
        <w:spacing w:before="200"/>
      </w:pPr>
      <w:r>
        <w:t>( 1 ).  C - Note walks to where Michael stood.</w:t>
        <w:br/>
      </w:r>
      <w:r>
        <w:t>C -Note 走到刚才Michael所站的地方.</w:t>
      </w:r>
    </w:p>
    <w:p>
      <w:pPr>
        <w:pStyle w:val="List"/>
        <w:spacing w:before="200"/>
      </w:pPr>
      <w:r>
        <w:t>( 2 ).  NOTE : Payment is expected within 10 days of the auction closing.</w:t>
        <w:br/>
      </w:r>
      <w:r>
        <w:t>NOTE: 付款方式是在10日的拍卖结束预期.</w:t>
      </w:r>
    </w:p>
    <w:p>
      <w:pPr>
        <w:pStyle w:val="List"/>
        <w:spacing w:before="200"/>
      </w:pPr>
      <w:r>
        <w:t>( 3 ).  Geary makes sure C - Note understands he wants cash.</w:t>
        <w:br/>
      </w:r>
      <w:r>
        <w:t>Geary向C -Note 说明他要的是现金.</w:t>
      </w:r>
    </w:p>
    <w:p>
      <w:pPr>
        <w:pStyle w:val="List"/>
        <w:spacing w:before="200"/>
      </w:pPr>
      <w:r>
        <w:t>( 4 ).  C - Note pulls up his sweatshirt to reveal the wound.</w:t>
        <w:br/>
      </w:r>
      <w:r>
        <w:t>C -Note 揭开了他的运动衫,现出了他的伤口.</w:t>
      </w:r>
    </w:p>
    <w:p>
      <w:pPr>
        <w:pStyle w:val="List"/>
        <w:spacing w:before="200"/>
      </w:pPr>
      <w:r>
        <w:t>( 5 ).  Michael and C - Note rush to his aid.</w:t>
        <w:br/>
      </w:r>
      <w:r>
        <w:t>Michael和C -Note 冲到他身旁想帮助他.</w:t>
      </w:r>
    </w:p>
    <w:p>
      <w:pPr>
        <w:pStyle w:val="Heading1"/>
      </w:pPr>
      <w:r>
        <w:t xml:space="preserve"> 85. opposite</w:t>
      </w:r>
    </w:p>
    <w:p>
      <w:pPr>
        <w:pStyle w:val="List"/>
        <w:spacing w:before="200"/>
      </w:pPr>
      <w:r>
        <w:t>( 1 ).  Should not excessively rely on opposite party, becomes the opposite party serious burden, even burden.</w:t>
        <w:br/>
      </w:r>
      <w:r>
        <w:t>不应过分依赖对方, 成为对方的沉重负担, 甚至累赘.</w:t>
      </w:r>
    </w:p>
    <w:p>
      <w:pPr>
        <w:pStyle w:val="List"/>
        <w:spacing w:before="200"/>
      </w:pPr>
      <w:r>
        <w:t>( 2 ).  The opposite would be anti - existence, as the opposite of matter is antimatter.</w:t>
        <w:br/>
      </w:r>
      <w:r>
        <w:t>存在的对立面应该是 反 存在, 正如物质的对立面是反物质一样.</w:t>
      </w:r>
    </w:p>
    <w:p>
      <w:pPr>
        <w:pStyle w:val="List"/>
        <w:spacing w:before="200"/>
      </w:pPr>
      <w:r>
        <w:t>( 3 ).  My view just the opposite. Do you accept opinions opposite to yours?</w:t>
        <w:br/>
      </w:r>
      <w:r>
        <w:t>我的观点正相反, 你接受与你的意见相对立的意见 吗 ?</w:t>
      </w:r>
    </w:p>
    <w:p>
      <w:pPr>
        <w:pStyle w:val="List"/>
        <w:spacing w:before="200"/>
      </w:pPr>
      <w:r>
        <w:t>( 4 ).  If con is the opposite of pro, is Congress the opposite of progress?</w:t>
        <w:br/>
      </w:r>
      <w:r>
        <w:t>如果“坏处”是“好处”的对立面, 那么“众议院”是不是“进展”的对立面?</w:t>
      </w:r>
    </w:p>
    <w:p>
      <w:pPr>
        <w:pStyle w:val="List"/>
        <w:spacing w:before="200"/>
      </w:pPr>
      <w:r>
        <w:t>( 5 ).  This rich person is the opposite opposite of a person from hand to mouth.</w:t>
        <w:br/>
      </w:r>
      <w:r>
        <w:t>和这种富裕的人相反的有另一种人.</w:t>
      </w:r>
    </w:p>
    <w:p>
      <w:pPr>
        <w:pStyle w:val="Heading1"/>
      </w:pPr>
      <w:r>
        <w:t xml:space="preserve"> 86. pair</w:t>
      </w:r>
    </w:p>
    <w:p>
      <w:pPr>
        <w:pStyle w:val="List"/>
        <w:spacing w:before="200"/>
      </w:pPr>
      <w:r>
        <w:t>( 1 ).  A bird, a pair of wings, a pair of eye blinking ready to plunder.</w:t>
        <w:br/>
      </w:r>
      <w:r>
        <w:t>一只鸟, 一双翅膀, 一双闪烁随时准备掠夺的慧眼.</w:t>
      </w:r>
    </w:p>
    <w:p>
      <w:pPr>
        <w:pStyle w:val="List"/>
        <w:spacing w:before="200"/>
      </w:pPr>
      <w:r>
        <w:t>( 2 ).  Bivalent Describing any pair of homologous chromosomes when they pair up during MEIOSIS.</w:t>
        <w:br/>
      </w:r>
      <w:r>
        <w:t>在减数分裂中配对时的任意一对同源染色体.</w:t>
      </w:r>
    </w:p>
    <w:p>
      <w:pPr>
        <w:pStyle w:val="List"/>
        <w:spacing w:before="200"/>
      </w:pPr>
      <w:r>
        <w:t>( 3 ).  The children put on a pair of Adi Wang, you have a pair of invisible wings.</w:t>
        <w:br/>
      </w:r>
      <w:r>
        <w:t>孩子穿上这双阿迪王, 你就有了一双隐形的翅膀.</w:t>
      </w:r>
    </w:p>
    <w:p>
      <w:pPr>
        <w:pStyle w:val="List"/>
        <w:spacing w:before="200"/>
      </w:pPr>
      <w:r>
        <w:t>( 4 ).  Soon everyone wants a pair of pants just like the man's pair.</w:t>
        <w:br/>
      </w:r>
      <w:r>
        <w:t>不久,很多人也想要和那人一样的裤子.</w:t>
      </w:r>
    </w:p>
    <w:p>
      <w:pPr>
        <w:pStyle w:val="List"/>
        <w:spacing w:before="200"/>
      </w:pPr>
      <w:r>
        <w:t>( 5 ).  The pair of shoes doesn't fit you. try another pair?</w:t>
        <w:br/>
      </w:r>
      <w:r>
        <w:t>这双鞋不行,何不试试另一双?</w:t>
      </w:r>
    </w:p>
    <w:p>
      <w:pPr>
        <w:pStyle w:val="Heading1"/>
      </w:pPr>
      <w:r>
        <w:t xml:space="preserve"> 87. party</w:t>
      </w:r>
    </w:p>
    <w:p>
      <w:pPr>
        <w:pStyle w:val="List"/>
        <w:spacing w:before="200"/>
      </w:pPr>
      <w:r>
        <w:t>( 1 ).  Third - party software developers also provide repositories for their Fedora compatible packages.</w:t>
        <w:br/>
      </w:r>
      <w:r>
        <w:t>第三方(Third-party)软件开发者为他们的Fedora兼容 包提供了仓库.</w:t>
      </w:r>
    </w:p>
    <w:p>
      <w:pPr>
        <w:pStyle w:val="List"/>
        <w:spacing w:before="200"/>
      </w:pPr>
      <w:r>
        <w:t>( 2 ).  Pirate Festival: Improve pirate happiness with a big party.</w:t>
        <w:br/>
      </w:r>
      <w:r>
        <w:t>海盗们的假日: 开个大Party能让海盗们心情愉快.</w:t>
      </w:r>
    </w:p>
    <w:p>
      <w:pPr>
        <w:pStyle w:val="List"/>
        <w:spacing w:before="200"/>
      </w:pPr>
      <w:r>
        <w:t>( 3 ).  Sebastian I think a nice swingers party would be great for me.</w:t>
        <w:br/>
      </w:r>
      <w:r>
        <w:t>Sebastian:我想如果有个时尚party就好了.</w:t>
      </w:r>
    </w:p>
    <w:p>
      <w:pPr>
        <w:pStyle w:val="List"/>
        <w:spacing w:before="200"/>
      </w:pPr>
      <w:r>
        <w:t>( 4 ).  Tired of taking pop bottles back to the party store.</w:t>
        <w:br/>
      </w:r>
      <w:r>
        <w:t>受够了带着饮料瓶回到party商店.</w:t>
      </w:r>
    </w:p>
    <w:p>
      <w:pPr>
        <w:pStyle w:val="List"/>
        <w:spacing w:before="200"/>
      </w:pPr>
      <w:r>
        <w:t>( 5 ).  Party B priority of subscribe the contract of the sole agency with Party A fornext year.</w:t>
        <w:br/>
      </w:r>
      <w:r>
        <w:t>乙方享有同甲方签署下一年度代理合同的优先权.</w:t>
      </w:r>
    </w:p>
    <w:p>
      <w:pPr>
        <w:pStyle w:val="Heading1"/>
      </w:pPr>
      <w:r>
        <w:t xml:space="preserve"> 88. pass</w:t>
      </w:r>
    </w:p>
    <w:p>
      <w:pPr>
        <w:pStyle w:val="List"/>
        <w:spacing w:before="200"/>
      </w:pPr>
      <w:r>
        <w:t>( 1 ).  The novel - flocculant poly - nucleate aluminum hydroxy silicate - sulphate ( PASS ) was prepared and polysilicic acid under non - high shear condition.</w:t>
        <w:br/>
      </w:r>
      <w:r>
        <w:t>在非高剪切力条件下,将硫酸铝引入到聚合硅酸中合成了新型聚硅酸硫酸铝 ( PASS ) 絮凝剂.</w:t>
      </w:r>
    </w:p>
    <w:p>
      <w:pPr>
        <w:pStyle w:val="List"/>
        <w:spacing w:before="200"/>
      </w:pPr>
      <w:r>
        <w:t>( 2 ).  Objective: To develop methods of clinical pharmacy by using prescription automatic screening system ( PASS ).</w:t>
        <w:br/>
      </w:r>
      <w:r>
        <w:t>目的: 探讨临床药师利用处方自动监测系统 ( PASS ) 平台开展临床药学工作的方法.</w:t>
      </w:r>
    </w:p>
    <w:p>
      <w:pPr>
        <w:pStyle w:val="List"/>
        <w:spacing w:before="200"/>
      </w:pPr>
      <w:r>
        <w:t>( 3 ).  The rules guide the research on PASS theory, developed by Das and two colleagues in 1994.</w:t>
        <w:br/>
      </w:r>
      <w:r>
        <w:t>标准知道在PASS理论 上的研究,该理论是Das博士与其两位同事在1994年提出来的.</w:t>
      </w:r>
    </w:p>
    <w:p>
      <w:pPr>
        <w:pStyle w:val="List"/>
        <w:spacing w:before="200"/>
      </w:pPr>
      <w:r>
        <w:t>( 4 ).  The rules guide the research on PASS theory, deeloped Das and two colleagues in 1994.</w:t>
        <w:br/>
      </w:r>
      <w:r>
        <w:t>标准知道在PASS理论 上的研究,该理论Das博士与其两位同事在1994年提出来的.</w:t>
      </w:r>
    </w:p>
    <w:p>
      <w:pPr>
        <w:pStyle w:val="List"/>
        <w:spacing w:before="200"/>
      </w:pPr>
      <w:r>
        <w:t>( 5 ).  Pass, pass, pass and look to pick holes in United's suddenly creaky back four.</w:t>
        <w:br/>
      </w:r>
      <w:r>
        <w:t>传球 、 传球 、 传球、伺机寻找曼联后防四人突然出现的漏洞.</w:t>
      </w:r>
    </w:p>
    <w:p>
      <w:pPr>
        <w:pStyle w:val="Heading1"/>
      </w:pPr>
      <w:r>
        <w:t xml:space="preserve"> 89. period</w:t>
      </w:r>
    </w:p>
    <w:p>
      <w:pPr>
        <w:pStyle w:val="List"/>
        <w:spacing w:before="200"/>
      </w:pPr>
      <w:r>
        <w:t>( 1 ).  In England they call a period a stop.</w:t>
        <w:br/>
      </w:r>
      <w:r>
        <w:t>英格兰人把“period” (句点)称为“stop”.</w:t>
      </w:r>
    </w:p>
    <w:p>
      <w:pPr>
        <w:pStyle w:val="List"/>
        <w:spacing w:before="200"/>
      </w:pPr>
      <w:r>
        <w:t>( 2 ).  Period and Payback Period of Investment of Project: 2 period and 6 - year payback period of investment.</w:t>
        <w:br/>
      </w:r>
      <w:r>
        <w:t>项目建设期及投资回报期: 建设期两年,静态投资回收期6年.</w:t>
      </w:r>
    </w:p>
    <w:p>
      <w:pPr>
        <w:pStyle w:val="List"/>
        <w:spacing w:before="200"/>
      </w:pPr>
      <w:r>
        <w:t>( 3 ).  Period and Payback Period of Investment of Project: 1 - year ofperiod and 4 - year payback period of investment.</w:t>
        <w:br/>
      </w:r>
      <w:r>
        <w:t>项目建设期及投资回报期: 建设期一年,静态投资回收期4年.</w:t>
      </w:r>
    </w:p>
    <w:p>
      <w:pPr>
        <w:pStyle w:val="List"/>
        <w:spacing w:before="200"/>
      </w:pPr>
      <w:r>
        <w:t>( 4 ).  Business affairs of mobile 2009 electron will by the concept period, platform period strides applied period.</w:t>
        <w:br/>
      </w:r>
      <w:r>
        <w:t>2009年移动电子商务将由概念期 、 平台期迈入应用期.</w:t>
      </w:r>
    </w:p>
    <w:p>
      <w:pPr>
        <w:pStyle w:val="List"/>
        <w:spacing w:before="200"/>
      </w:pPr>
      <w:r>
        <w:t>( 5 ).  Result the ethical behavior had three prominent character: anxious period illusional period despairing period.</w:t>
        <w:br/>
      </w:r>
      <w:r>
        <w:t>结果:发现具有明显的三期特征: 焦虑期、幻想期和绝望期.</w:t>
      </w:r>
    </w:p>
    <w:p>
      <w:pPr>
        <w:pStyle w:val="Heading1"/>
      </w:pPr>
      <w:r>
        <w:t xml:space="preserve"> 90. please</w:t>
      </w:r>
    </w:p>
    <w:p>
      <w:pPr>
        <w:pStyle w:val="List"/>
        <w:spacing w:before="200"/>
      </w:pPr>
      <w:r>
        <w:t>( 1 ).  Please look at all and if you have any questions ask before bidding.</w:t>
        <w:br/>
      </w:r>
      <w:r>
        <w:t>Please其他物品,如果您有任何问题,才招投标要求.</w:t>
      </w:r>
    </w:p>
    <w:p>
      <w:pPr>
        <w:pStyle w:val="List"/>
        <w:spacing w:before="200"/>
      </w:pPr>
      <w:r>
        <w:t>( 2 ).  Please wait for my invoice before paying to receive multiple item discount!</w:t>
        <w:br/>
      </w:r>
      <w:r>
        <w:t>Please等待我的发票付款前收到多个项目的优惠!</w:t>
      </w:r>
    </w:p>
    <w:p>
      <w:pPr>
        <w:pStyle w:val="List"/>
        <w:spacing w:before="200"/>
      </w:pPr>
      <w:r>
        <w:t>( 3 ).  Please be aware that I used the same photo to list in multiple sizes.</w:t>
        <w:br/>
      </w:r>
      <w:r>
        <w:t>Please知道,我用同样的照片在多个大小的列表.</w:t>
      </w:r>
    </w:p>
    <w:p>
      <w:pPr>
        <w:pStyle w:val="List"/>
        <w:spacing w:before="200"/>
      </w:pPr>
      <w:r>
        <w:t>( 4 ).  PLEASE NOTE: are only bidding the nonstick mold set which are from House of Lloyd.</w:t>
        <w:br/>
      </w:r>
      <w:r>
        <w:t>PLEASE注意: 你只对不粘模具一套由众议院劳埃德的出价.</w:t>
      </w:r>
    </w:p>
    <w:p>
      <w:pPr>
        <w:pStyle w:val="List"/>
        <w:spacing w:before="200"/>
      </w:pPr>
      <w:r>
        <w:t>( 5 ).  Please inquire before bidding or buying.</w:t>
        <w:br/>
      </w:r>
      <w:r>
        <w:t>Please投标前查询或购买.</w:t>
      </w:r>
    </w:p>
    <w:p>
      <w:pPr>
        <w:pStyle w:val="Heading1"/>
      </w:pPr>
      <w:r>
        <w:t xml:space="preserve"> 91. position</w:t>
      </w:r>
    </w:p>
    <w:p>
      <w:pPr>
        <w:pStyle w:val="List"/>
        <w:spacing w:before="200"/>
      </w:pPr>
      <w:r>
        <w:t>( 1 ).  The position an on - site position and an office position . The candidate will operate in the warehouse.</w:t>
        <w:br/>
      </w:r>
      <w:r>
        <w:t>这个职位的工作地点是仓库现场,需要在仓库现场操作,非办公室职位.</w:t>
      </w:r>
    </w:p>
    <w:p>
      <w:pPr>
        <w:pStyle w:val="List"/>
        <w:spacing w:before="200"/>
      </w:pPr>
      <w:r>
        <w:t>( 2 ).  Shooting positions for the rifle event are standing position, kneeling position and prone position.</w:t>
        <w:br/>
      </w:r>
      <w:r>
        <w:t>步枪项目射击姿势有立姿 、 跪姿和卧姿.</w:t>
      </w:r>
    </w:p>
    <w:p>
      <w:pPr>
        <w:pStyle w:val="List"/>
        <w:spacing w:before="200"/>
      </w:pPr>
      <w:r>
        <w:t>( 3 ).  Usually close out their best position, left a bad position.</w:t>
        <w:br/>
      </w:r>
      <w:r>
        <w:t>通常他们平掉好的头寸, 留下了不好的头寸.</w:t>
      </w:r>
    </w:p>
    <w:p>
      <w:pPr>
        <w:pStyle w:val="List"/>
        <w:spacing w:before="200"/>
      </w:pPr>
      <w:r>
        <w:t>( 4 ).  The distance or angle that the executer unit passes since free position to action position.</w:t>
        <w:br/>
      </w:r>
      <w:r>
        <w:t>操动器从自由位置移动到动作位置所经过的距离或角度.</w:t>
      </w:r>
    </w:p>
    <w:p>
      <w:pPr>
        <w:pStyle w:val="List"/>
        <w:spacing w:before="200"/>
      </w:pPr>
      <w:r>
        <w:t>( 5 ).  This position asks for a higher understanding of math than my current position.</w:t>
        <w:br/>
      </w:r>
      <w:r>
        <w:t>这个职位要求比我的现有职位具备更高的数学知识.</w:t>
      </w:r>
    </w:p>
    <w:p>
      <w:pPr>
        <w:pStyle w:val="Heading1"/>
      </w:pPr>
      <w:r>
        <w:t xml:space="preserve"> 92. pound</w:t>
      </w:r>
    </w:p>
    <w:p>
      <w:pPr>
        <w:pStyle w:val="List"/>
        <w:spacing w:before="200"/>
      </w:pPr>
      <w:r>
        <w:t>( 1 ).  He focuses on Pound's poetry itself instead of his personality, attempting to keep objective.</w:t>
        <w:br/>
      </w:r>
      <w:r>
        <w:t>他重点研究Pound的诗歌本身、而不是Pound的性格, 以试图保持客观态度.</w:t>
      </w:r>
    </w:p>
    <w:p>
      <w:pPr>
        <w:pStyle w:val="List"/>
        <w:spacing w:before="200"/>
      </w:pPr>
      <w:r>
        <w:t>( 2 ).  His study offers a fresh sight of Pound s work.</w:t>
        <w:br/>
      </w:r>
      <w:r>
        <w:t>他的研究为Pound的作品提供了新的视角.</w:t>
      </w:r>
    </w:p>
    <w:p>
      <w:pPr>
        <w:pStyle w:val="List"/>
        <w:spacing w:before="200"/>
      </w:pPr>
      <w:r>
        <w:t>( 3 ).  Pound s achievement could hardly be reached by later poets.</w:t>
        <w:br/>
      </w:r>
      <w:r>
        <w:t>Pound的成就是后来的诗人们很难达到的.</w:t>
      </w:r>
    </w:p>
    <w:p>
      <w:pPr>
        <w:pStyle w:val="List"/>
        <w:spacing w:before="200"/>
      </w:pPr>
      <w:r>
        <w:t>( 4 ).  B . A ( Pound pound ) of apples costs about English ( Pound, pound ).</w:t>
        <w:br/>
      </w:r>
      <w:r>
        <w:t>一磅苹果大约值一英镑.</w:t>
      </w:r>
    </w:p>
    <w:p>
      <w:pPr>
        <w:pStyle w:val="List"/>
        <w:spacing w:before="200"/>
      </w:pPr>
      <w:r>
        <w:t>( 5 ).  A pound of sugar. Half a pound of Half a pound of coffee.</w:t>
        <w:br/>
      </w:r>
      <w:r>
        <w:t>一磅白糖. 半磅咖啡.</w:t>
      </w:r>
    </w:p>
    <w:p>
      <w:pPr>
        <w:pStyle w:val="Heading1"/>
      </w:pPr>
      <w:r>
        <w:t xml:space="preserve"> 93. practice</w:t>
      </w:r>
    </w:p>
    <w:p>
      <w:pPr>
        <w:pStyle w:val="List"/>
        <w:spacing w:before="200"/>
      </w:pPr>
      <w:r>
        <w:t>( 1 ).  Any theory originate practice, serve for practice again and suffer practice place to examine.</w:t>
        <w:br/>
      </w:r>
      <w:r>
        <w:t>任何理论来源于实践, 又为实践服务并受实践所检验.</w:t>
      </w:r>
    </w:p>
    <w:p>
      <w:pPr>
        <w:pStyle w:val="List"/>
        <w:spacing w:before="200"/>
      </w:pPr>
      <w:r>
        <w:t>( 2 ).  Discourse and practice are interdependent. Practice follows discourse, while discourse is generated by practice.</w:t>
        <w:br/>
      </w:r>
      <w:r>
        <w:t>话语与实践相互依存. 实践需要遵循的话语.而话语则产生于实践.</w:t>
      </w:r>
    </w:p>
    <w:p>
      <w:pPr>
        <w:pStyle w:val="List"/>
        <w:spacing w:before="200"/>
      </w:pPr>
      <w:r>
        <w:t>( 3 ).  The basic practice is divided into practice for subsistence and practice for development.</w:t>
        <w:br/>
      </w:r>
      <w:r>
        <w:t>基本实践分生存实践和发展实践.</w:t>
      </w:r>
    </w:p>
    <w:p>
      <w:pPr>
        <w:pStyle w:val="List"/>
        <w:spacing w:before="200"/>
      </w:pPr>
      <w:r>
        <w:t>( 4 ).  Common practice ? Whose practice? Isn't follow the order of signature Instrument of Surrender common practice?</w:t>
        <w:br/>
      </w:r>
      <w:r>
        <w:t>惯例,这是谁定的惯例? 受降书签字顺序不是惯例 吗 ?</w:t>
      </w:r>
    </w:p>
    <w:p>
      <w:pPr>
        <w:pStyle w:val="List"/>
        <w:spacing w:before="200"/>
      </w:pPr>
      <w:r>
        <w:t>( 5 ).  Philosophy of education guides practice, realizes the transcendence of practice and itself by transcending practice.</w:t>
        <w:br/>
      </w:r>
      <w:r>
        <w:t>教育哲学通过超越实践,从而达到指导实践, 实现实践和自身的超越.</w:t>
      </w:r>
    </w:p>
    <w:p>
      <w:pPr>
        <w:pStyle w:val="Heading1"/>
      </w:pPr>
      <w:r>
        <w:t xml:space="preserve"> 94. pretty</w:t>
      </w:r>
    </w:p>
    <w:p>
      <w:pPr>
        <w:pStyle w:val="List"/>
        <w:spacing w:before="200"/>
      </w:pPr>
      <w:r>
        <w:t>( 1 ).  The comparative of "pretty" is "prettier".</w:t>
        <w:br/>
      </w:r>
      <w:r>
        <w:t>pretty的比较级形式是prettier。</w:t>
      </w:r>
    </w:p>
    <w:p>
      <w:pPr>
        <w:pStyle w:val="List"/>
        <w:spacing w:before="200"/>
      </w:pPr>
      <w:r>
        <w:t>( 2 ).  What is pretty? The star says twinkle spark is pretty.</w:t>
        <w:br/>
      </w:r>
      <w:r>
        <w:t>什么是美丽的? 星星说闪烁的星光是美丽的.</w:t>
      </w:r>
    </w:p>
    <w:p>
      <w:pPr>
        <w:pStyle w:val="List"/>
        <w:spacing w:before="200"/>
      </w:pPr>
      <w:r>
        <w:t>( 3 ).  Loveliness not because of being pretty, while being pretty is because of loveliness!</w:t>
        <w:br/>
      </w:r>
      <w:r>
        <w:t>不是因为美丽而可爱, 而是因为可爱而美丽!</w:t>
      </w:r>
    </w:p>
    <w:p>
      <w:pPr>
        <w:pStyle w:val="List"/>
        <w:spacing w:before="200"/>
      </w:pPr>
      <w:r>
        <w:t>( 4 ).  PHOEBE : Well , not so good. Upstate's pretty big, he's pretty small, you do the math.</w:t>
        <w:br/>
      </w:r>
      <w:r>
        <w:t>不怎么好. 纽约州挺大的, 他人挺小的, 你自己算吧.</w:t>
      </w:r>
    </w:p>
    <w:p>
      <w:pPr>
        <w:pStyle w:val="List"/>
        <w:spacing w:before="200"/>
      </w:pPr>
      <w:r>
        <w:t>( 5 ).  A pretty flower in a greenhouse is, well, just another pretty flower.</w:t>
        <w:br/>
      </w:r>
      <w:r>
        <w:t>美丽的鲜花在温室里终究只是许多美丽花朵中的一朵.</w:t>
      </w:r>
    </w:p>
    <w:p>
      <w:pPr>
        <w:pStyle w:val="Heading1"/>
      </w:pPr>
      <w:r>
        <w:t xml:space="preserve"> 95. produce</w:t>
      </w:r>
    </w:p>
    <w:p>
      <w:pPr>
        <w:pStyle w:val="List"/>
        <w:spacing w:before="200"/>
      </w:pPr>
      <w:r>
        <w:t>( 1 ).  Costs to produce the export product over and above costs to produce items sold domestically.</w:t>
        <w:br/>
      </w:r>
      <w:r>
        <w:t>出口产品生产成本高出内销产品生产成本的部分.</w:t>
      </w:r>
    </w:p>
    <w:p>
      <w:pPr>
        <w:pStyle w:val="List"/>
        <w:spacing w:before="200"/>
      </w:pPr>
      <w:r>
        <w:t>( 2 ).  Be responsible for the quality of handset R &amp; D , trial - produce and produce.</w:t>
        <w:br/>
      </w:r>
      <w:r>
        <w:t>1对公司手机 研发 、 试产和量产的质量负总责.</w:t>
      </w:r>
    </w:p>
    <w:p>
      <w:pPr>
        <w:pStyle w:val="List"/>
        <w:spacing w:before="200"/>
      </w:pPr>
      <w:r>
        <w:t>( 3 ).  The value of marriage is not that adults produce children but that children produce adults.</w:t>
        <w:br/>
      </w:r>
      <w:r>
        <w:t>彼得德·弗里斯:结婚的好处并不在于成人可生养孩子,而在于孩子可助人成熟.</w:t>
      </w:r>
    </w:p>
    <w:p>
      <w:pPr>
        <w:pStyle w:val="List"/>
        <w:spacing w:before="200"/>
      </w:pPr>
      <w:r>
        <w:t>( 4 ).  Shouldn't a consistent, nonrandom outcome produce consistent results, and a random outcome produce random, inconsistent results?</w:t>
        <w:br/>
      </w:r>
      <w:r>
        <w:t>是不是持续一致的, 不随机的结果能产生持续一致的收入, 随机的结果产生随机的, 不持续一致的收入?</w:t>
      </w:r>
    </w:p>
    <w:p>
      <w:pPr>
        <w:pStyle w:val="List"/>
        <w:spacing w:before="200"/>
      </w:pPr>
      <w:r>
        <w:t>( 5 ).  Village in cold district produce low wheat and cattle, But it produce more cabbages and apples.</w:t>
        <w:br/>
      </w:r>
      <w:r>
        <w:t>在寒冷地区的村庄,小麦和牛的产量会比较低, 但卷心菜和苹果的产量会比较高.</w:t>
      </w:r>
    </w:p>
    <w:p>
      <w:pPr>
        <w:pStyle w:val="Heading1"/>
      </w:pPr>
      <w:r>
        <w:t xml:space="preserve"> 96. pull</w:t>
      </w:r>
    </w:p>
    <w:p>
      <w:pPr>
        <w:pStyle w:val="List"/>
        <w:spacing w:before="200"/>
      </w:pPr>
      <w:r>
        <w:t>( 1 ).  All: Pull up, pull up, We can't pull it up. Kitty, kitty, help us!</w:t>
        <w:br/>
      </w:r>
      <w:r>
        <w:t>齐: 拔呀拔, 拔不动. 小猫, 小猫, 帮帮我们.</w:t>
      </w:r>
    </w:p>
    <w:p>
      <w:pPr>
        <w:pStyle w:val="List"/>
        <w:spacing w:before="200"/>
      </w:pPr>
      <w:r>
        <w:t>( 2 ).  Independent flattening electric boxes, automatic pull material, digital material length of the pull - type, simple and convenient.</w:t>
        <w:br/>
      </w:r>
      <w:r>
        <w:t>独立展平电热箱, 自动展平拉料, 数位式拉料长度输入, 操作简单、方便.</w:t>
      </w:r>
    </w:p>
    <w:p>
      <w:pPr>
        <w:pStyle w:val="List"/>
        <w:spacing w:before="200"/>
      </w:pPr>
      <w:r>
        <w:t>( 3 ).  Load - pull test of motor wheel truck is important for pull performance examination and service quality security.</w:t>
        <w:br/>
      </w:r>
      <w:r>
        <w:t>电动轮自卸车的负载拉功试验是检验其牵引性能、保证使用质量的重要手段.</w:t>
      </w:r>
    </w:p>
    <w:p>
      <w:pPr>
        <w:pStyle w:val="List"/>
        <w:spacing w:before="200"/>
      </w:pPr>
      <w:r>
        <w:t>( 4 ).  For adults, gently pull the earlobe up and back ( pull down and back for children ).</w:t>
        <w:br/>
      </w:r>
      <w:r>
        <w:t>将成人耳叶轻轻向上后拉 ( 儿童则向下、后拉 ).</w:t>
      </w:r>
    </w:p>
    <w:p>
      <w:pPr>
        <w:pStyle w:val="List"/>
        <w:spacing w:before="200"/>
      </w:pPr>
      <w:r>
        <w:t>( 5 ).  The cloth pull strip is used to pull and hook the elastic plastic pore plate.</w:t>
        <w:br/>
      </w:r>
      <w:r>
        <w:t>布拉带用于拉挂弹性塑料孔板时使用.</w:t>
      </w:r>
    </w:p>
    <w:p>
      <w:pPr>
        <w:pStyle w:val="Heading1"/>
      </w:pPr>
      <w:r>
        <w:t xml:space="preserve"> 97. quiet</w:t>
      </w:r>
    </w:p>
    <w:p>
      <w:pPr>
        <w:pStyle w:val="List"/>
        <w:spacing w:before="200"/>
      </w:pPr>
      <w:r>
        <w:t>( 1 ).  Clear spring stone upper reaches , spring like string, move in being quiet, quiet.</w:t>
        <w:br/>
      </w:r>
      <w:r>
        <w:t>清泉石上流, 泉水似琴弦,静中有动, 动中有静.</w:t>
      </w:r>
    </w:p>
    <w:p>
      <w:pPr>
        <w:pStyle w:val="List"/>
        <w:spacing w:before="200"/>
      </w:pPr>
      <w:r>
        <w:t>( 2 ).  " Just now, everything's quiet in the town - very quiet indeed.</w:t>
        <w:br/>
      </w:r>
      <w:r>
        <w:t>“ 现在镇上很太平, 很太平.</w:t>
      </w:r>
    </w:p>
    <w:p>
      <w:pPr>
        <w:pStyle w:val="List"/>
        <w:spacing w:before="200"/>
      </w:pPr>
      <w:r>
        <w:t>( 3 ).  I quietly watch the crystal clear Moon, she is so quiet, so quiet!</w:t>
        <w:br/>
      </w:r>
      <w:r>
        <w:t>我静静地注视着晶莹剔透的月儿, 她是那么安详, 那么宁静!</w:t>
      </w:r>
    </w:p>
    <w:p>
      <w:pPr>
        <w:pStyle w:val="List"/>
        <w:spacing w:before="200"/>
      </w:pPr>
      <w:r>
        <w:t>( 4 ).  You are please quiet also make me quiet.</w:t>
        <w:br/>
      </w:r>
      <w:r>
        <w:t>你的安静是对死尸的尊重.</w:t>
      </w:r>
    </w:p>
    <w:p>
      <w:pPr>
        <w:pStyle w:val="List"/>
        <w:spacing w:before="200"/>
      </w:pPr>
      <w:r>
        <w:t>( 5 ).  An unusual quiet possessed the village, although it was ordinarily quiet enough, in all conscience.</w:t>
        <w:br/>
      </w:r>
      <w:r>
        <w:t>一种异乎寻常的安静笼罩着这个村庄, 虽然平日这儿也实在是很够安静的.</w:t>
      </w:r>
    </w:p>
    <w:p>
      <w:pPr>
        <w:pStyle w:val="Heading1"/>
      </w:pPr>
      <w:r>
        <w:t xml:space="preserve"> 98. race</w:t>
      </w:r>
    </w:p>
    <w:p>
      <w:pPr>
        <w:pStyle w:val="List"/>
        <w:spacing w:before="200"/>
      </w:pPr>
      <w:r>
        <w:t>( 1 ).  The full length CMO cDNA was cloned from Salicornia europaea by RT - PCR and RLM - RACE.</w:t>
        <w:br/>
      </w:r>
      <w:r>
        <w:t>本研究利用RT -PCR 和RLM-RACE技术获得了盐角草的CMOcDNA全序列.</w:t>
      </w:r>
    </w:p>
    <w:p>
      <w:pPr>
        <w:pStyle w:val="List"/>
        <w:spacing w:before="200"/>
      </w:pPr>
      <w:r>
        <w:t>( 2 ).  Compare run , trot, jog, gallop, sprint and race.</w:t>
        <w:br/>
      </w:r>
      <w:r>
        <w:t>试比较run 、 trot 、 jog 、 gallop 、 sprint、 race这几个词.</w:t>
      </w:r>
    </w:p>
    <w:p>
      <w:pPr>
        <w:pStyle w:val="List"/>
        <w:spacing w:before="200"/>
      </w:pPr>
      <w:r>
        <w:t>( 3 ).  Adam: Long - distance race , dash, hurdle race, relay race standing long jump jump, shotput and so on.</w:t>
        <w:br/>
      </w:r>
      <w:r>
        <w:t>亚当: 长跑, 短跑, 跨栏, 接力赛,立定跳远,跳高, 铅球,等等.</w:t>
      </w:r>
    </w:p>
    <w:p>
      <w:pPr>
        <w:pStyle w:val="List"/>
        <w:spacing w:before="200"/>
      </w:pPr>
      <w:r>
        <w:t>( 4 ).  After this race rehersal we would imagine executing our race strategy for the upcoming race.</w:t>
        <w:br/>
      </w:r>
      <w:r>
        <w:t>在回忆那次比赛之后,我们开始想象在即将来到的比赛中如何实施我们的比赛战略.</w:t>
      </w:r>
    </w:p>
    <w:p>
      <w:pPr>
        <w:pStyle w:val="List"/>
        <w:spacing w:before="200"/>
      </w:pPr>
      <w:r>
        <w:t>( 5 ).  The following race schedule is tentative and may be changed by the race organizers.</w:t>
        <w:br/>
      </w:r>
      <w:r>
        <w:t>以下比赛安排为暂定,可能会由比赛组织者更改.</w:t>
      </w:r>
    </w:p>
    <w:p>
      <w:pPr>
        <w:pStyle w:val="Heading1"/>
      </w:pPr>
      <w:r>
        <w:t xml:space="preserve"> 99. radio</w:t>
      </w:r>
    </w:p>
    <w:p>
      <w:pPr>
        <w:pStyle w:val="List"/>
        <w:spacing w:before="200"/>
      </w:pPr>
      <w:r>
        <w:t>( 1 ).  When did the word " radio " come into common use?</w:t>
        <w:br/>
      </w:r>
      <w:r>
        <w:t>" radio " 一词何时开始普遍使用的 呢 ?</w:t>
      </w:r>
    </w:p>
    <w:p>
      <w:pPr>
        <w:pStyle w:val="List"/>
        <w:spacing w:before="200"/>
      </w:pPr>
      <w:r>
        <w:t>( 2 ).  Radio Interference Radio interference refers to the interference with radio reception caused by a generator set.</w:t>
        <w:br/>
      </w:r>
      <w:r>
        <w:t>无线电搅扰无线电搅扰是指发电机组对无线电旌旗灯号接纳形成的搅扰.</w:t>
      </w:r>
    </w:p>
    <w:p>
      <w:pPr>
        <w:pStyle w:val="List"/>
        <w:spacing w:before="200"/>
      </w:pPr>
      <w:r>
        <w:t>( 3 ).  Installation of 462 telephone , mobile telephone radio 53, radio and television coverage of 100 %.</w:t>
        <w:br/>
      </w:r>
      <w:r>
        <w:t>安装有线电话462部,无线电话53部, 广播电视覆盖率达100%.</w:t>
      </w:r>
    </w:p>
    <w:p>
      <w:pPr>
        <w:pStyle w:val="List"/>
        <w:spacing w:before="200"/>
      </w:pPr>
      <w:r>
        <w:t>( 4 ).  The radio Broadcasting Network occupy a very important position in the Radio computer integrated information system.</w:t>
        <w:br/>
      </w:r>
      <w:r>
        <w:t>在电台计算机综合信息系统中,广播全台网络占据着相当重要的地位,可以说,是电台数字化的基础.</w:t>
      </w:r>
    </w:p>
    <w:p>
      <w:pPr>
        <w:pStyle w:val="List"/>
        <w:spacing w:before="200"/>
      </w:pPr>
      <w:r>
        <w:t>( 5 ).  And if you put radio telescope there you can get a radio signal.</w:t>
        <w:br/>
      </w:r>
      <w:r>
        <w:t>如果你用射电望远镜的话你就能得到射电信号.</w:t>
      </w:r>
    </w:p>
    <w:p>
      <w:pPr>
        <w:pStyle w:val="Heading1"/>
      </w:pPr>
      <w:r>
        <w:t>100. region</w:t>
      </w:r>
    </w:p>
    <w:p>
      <w:pPr>
        <w:pStyle w:val="List"/>
        <w:spacing w:before="200"/>
      </w:pPr>
      <w:r>
        <w:t>( 1 ).  Therefore we need to develop the region - based image retrieval system ( RBIR ).</w:t>
        <w:br/>
      </w:r>
      <w:r>
        <w:t>因此,我们需要开发基于区域的图像检索技术(Region-basedimageretrievalsystem, RBIR ).</w:t>
      </w:r>
    </w:p>
    <w:p>
      <w:pPr>
        <w:pStyle w:val="List"/>
        <w:spacing w:before="200"/>
      </w:pPr>
      <w:r>
        <w:t>( 2 ).  Guyuan region, aknown poor region, is in the south of Region of China.</w:t>
        <w:br/>
      </w:r>
      <w:r>
        <w:t>固原地区地处宁夏南部, 是全国著名的贫困地区.</w:t>
      </w:r>
    </w:p>
    <w:p>
      <w:pPr>
        <w:pStyle w:val="List"/>
        <w:spacing w:before="200"/>
      </w:pPr>
      <w:r>
        <w:t>( 3 ).  Fills the transformed region with red and draws the transformed region to the screen in red.</w:t>
        <w:br/>
      </w:r>
      <w:r>
        <w:t>用红色填充变换后的区域并用红色将其绘制到屏幕.</w:t>
      </w:r>
    </w:p>
    <w:p>
      <w:pPr>
        <w:pStyle w:val="List"/>
        <w:spacing w:before="200"/>
      </w:pPr>
      <w:r>
        <w:t>( 4 ).  The region will formulate the plan for the integrated development of the Pearl River Region.</w:t>
        <w:br/>
      </w:r>
      <w:r>
        <w:t>要制定珠江三角洲地区一体化发展规划.</w:t>
      </w:r>
    </w:p>
    <w:p>
      <w:pPr>
        <w:pStyle w:val="List"/>
        <w:spacing w:before="200"/>
      </w:pPr>
      <w:r>
        <w:t>( 5 ).  Transmission in visible region is over 85 %, and high reflectance appears in near - infrared region.</w:t>
        <w:br/>
      </w:r>
      <w:r>
        <w:t>通过光谱测量,得到其可见光透过率为85%上, 在近红外波段出现高反射.</w:t>
      </w:r>
    </w:p>
    <w:p>
      <w:pPr>
        <w:pStyle w:val="Heading1"/>
      </w:pPr>
      <w:r>
        <w:t>101. result</w:t>
      </w:r>
    </w:p>
    <w:p>
      <w:pPr>
        <w:pStyle w:val="List"/>
        <w:spacing w:before="200"/>
      </w:pPr>
      <w:r>
        <w:t>( 1 ).  Recognition results show up on the screen, but also output to a file Result. txt Medium.</w:t>
        <w:br/>
      </w:r>
      <w:r>
        <w:t>识别的结果显示在屏幕上, 同时也输出到文件result. txt中.</w:t>
      </w:r>
    </w:p>
    <w:p>
      <w:pPr>
        <w:pStyle w:val="List"/>
        <w:spacing w:before="200"/>
      </w:pPr>
      <w:r>
        <w:t>( 2 ).  Theory result, simulation result and experiment result are consistent, satisfying the request of engineering.</w:t>
        <w:br/>
      </w:r>
      <w:r>
        <w:t>理论解 、 数值模拟解与测试结果基本吻合, 满足工程精度要求.</w:t>
      </w:r>
    </w:p>
    <w:p>
      <w:pPr>
        <w:pStyle w:val="List"/>
        <w:spacing w:before="200"/>
      </w:pPr>
      <w:r>
        <w:t>( 3 ).  These vibrations are as a result of these star internal nucleus fusion result.</w:t>
        <w:br/>
      </w:r>
      <w:r>
        <w:t>这些振动是由于这些恒星的内部核融合所致.</w:t>
      </w:r>
    </w:p>
    <w:p>
      <w:pPr>
        <w:pStyle w:val="List"/>
        <w:spacing w:before="200"/>
      </w:pPr>
      <w:r>
        <w:t>( 4 ).  This includes result data such as column values, and result metadata such as column names.</w:t>
        <w:br/>
      </w:r>
      <w:r>
        <w:t>返回的数据,有比如字段的值和元数据(例如字段名).</w:t>
      </w:r>
    </w:p>
    <w:p>
      <w:pPr>
        <w:pStyle w:val="List"/>
        <w:spacing w:before="200"/>
      </w:pPr>
      <w:r>
        <w:t>( 5 ).  The result of forecast curve shows that the algorithm is rapid and the result precise.</w:t>
        <w:br/>
      </w:r>
      <w:r>
        <w:t>结果表明,该网络模型算法收敛速度较快,预测精度很高.</w:t>
      </w:r>
    </w:p>
    <w:p>
      <w:pPr>
        <w:pStyle w:val="Heading1"/>
      </w:pPr>
      <w:r>
        <w:t>102. return</w:t>
      </w:r>
    </w:p>
    <w:p>
      <w:pPr>
        <w:pStyle w:val="List"/>
        <w:spacing w:before="200"/>
      </w:pPr>
      <w:r>
        <w:t>( 1 ).  Use return codes to report expected state change.</w:t>
        <w:br/>
      </w:r>
      <w:r>
        <w:t>使用return代码来报告期望的状态改变.</w:t>
      </w:r>
    </w:p>
    <w:p>
      <w:pPr>
        <w:pStyle w:val="List"/>
        <w:spacing w:before="200"/>
      </w:pPr>
      <w:r>
        <w:t>( 2 ).  Return must be like in a new condition.</w:t>
        <w:br/>
      </w:r>
      <w:r>
        <w:t>Return副本,必须在新的条件等.</w:t>
      </w:r>
    </w:p>
    <w:p>
      <w:pPr>
        <w:pStyle w:val="List"/>
        <w:spacing w:before="200"/>
      </w:pPr>
      <w:r>
        <w:t>( 3 ).  You can also see the use of the return keyword, which does two things.</w:t>
        <w:br/>
      </w:r>
      <w:r>
        <w:t>通过上面的例子,也可以了解return关键字的运用.它主要做两件事情.</w:t>
      </w:r>
    </w:p>
    <w:p>
      <w:pPr>
        <w:pStyle w:val="List"/>
        <w:spacing w:before="200"/>
      </w:pPr>
      <w:r>
        <w:t>( 4 ).  There's no need for else because the method will not continue after executing a return.</w:t>
        <w:br/>
      </w:r>
      <w:r>
        <w:t>不必加上else,因为方法在遇到return后便不再继续.</w:t>
      </w:r>
    </w:p>
    <w:p>
      <w:pPr>
        <w:pStyle w:val="List"/>
        <w:spacing w:before="200"/>
      </w:pPr>
      <w:r>
        <w:t>( 5 ).  Meanwhile, the procedure of return and return checkup is implemented by computer return management module.</w:t>
        <w:br/>
      </w:r>
      <w:r>
        <w:t>电脑归还治理模块对出租审核和续租审核后的电脑办理归还和归还审核手续.</w:t>
      </w:r>
    </w:p>
    <w:p>
      <w:pPr>
        <w:pStyle w:val="Heading1"/>
      </w:pPr>
      <w:r>
        <w:t>103. rich</w:t>
      </w:r>
    </w:p>
    <w:p>
      <w:pPr>
        <w:pStyle w:val="List"/>
        <w:spacing w:before="200"/>
      </w:pPr>
      <w:r>
        <w:t>( 1 ).  TDAG 51 protein is rich in PQ ( praline - glutamine ) motif at the C terminal.</w:t>
        <w:br/>
      </w:r>
      <w:r>
        <w:t>TDAG51是PQR ( proline-glutamine-rich ) 蛋白,在其C - 端富含PQ即脯氨酸和谷氨酰胺.</w:t>
      </w:r>
    </w:p>
    <w:p>
      <w:pPr>
        <w:pStyle w:val="List"/>
        <w:spacing w:before="200"/>
      </w:pPr>
      <w:r>
        <w:t>( 2 ).  Rich hints at it here , but the real problem isn't the code.</w:t>
        <w:br/>
      </w:r>
      <w:r>
        <w:t>Rich虽言代码之坏, 但其醉翁之意,并不在代码.</w:t>
      </w:r>
    </w:p>
    <w:p>
      <w:pPr>
        <w:pStyle w:val="List"/>
        <w:spacing w:before="200"/>
      </w:pPr>
      <w:r>
        <w:t>( 3 ).  " Richest " is the superlative of " rich " .</w:t>
        <w:br/>
      </w:r>
      <w:r>
        <w:t>richest 是 rich 的最高级形式.</w:t>
      </w:r>
    </w:p>
    <w:p>
      <w:pPr>
        <w:pStyle w:val="List"/>
        <w:spacing w:before="200"/>
      </w:pPr>
      <w:r>
        <w:t>( 4 ).  Kelp is rich in acid , champignon is rich in guanylate, and carp is rich inosinic acid.</w:t>
        <w:br/>
      </w:r>
      <w:r>
        <w:t>海带中存在大量的谷氨酸,香菇中存在大量的鸟苷酸, 鲤鱼中存在大量的肌苷酸.</w:t>
      </w:r>
    </w:p>
    <w:p>
      <w:pPr>
        <w:pStyle w:val="List"/>
        <w:spacing w:before="200"/>
      </w:pPr>
      <w:r>
        <w:t>( 5 ).  Rich people admire other rich and successful people, poor people resent successful rich people.</w:t>
        <w:br/>
      </w:r>
      <w:r>
        <w:t>富有的人崇拜其他富有而成功的人, 穷人憎恨成功的富人.</w:t>
      </w:r>
    </w:p>
    <w:p>
      <w:pPr>
        <w:pStyle w:val="Heading1"/>
      </w:pPr>
      <w:r>
        <w:t>104. ride</w:t>
      </w:r>
    </w:p>
    <w:p>
      <w:pPr>
        <w:pStyle w:val="List"/>
        <w:spacing w:before="200"/>
      </w:pPr>
      <w:r>
        <w:t>( 1 ).  He always prefers to ride a bike rather than ride on a crowded bus.</w:t>
        <w:br/>
      </w:r>
      <w:r>
        <w:t>他总是宁愿骑自行车而不愿意坐拥挤的汽车.</w:t>
      </w:r>
    </w:p>
    <w:p>
      <w:pPr>
        <w:pStyle w:val="List"/>
        <w:spacing w:before="200"/>
      </w:pPr>
      <w:r>
        <w:t>( 2 ).  If we to ride a bicycle, we should ride it on a cycle path.</w:t>
        <w:br/>
      </w:r>
      <w:r>
        <w:t>如果我们要骑自行车, 我们应该在骑自行车的道路上骑.</w:t>
      </w:r>
    </w:p>
    <w:p>
      <w:pPr>
        <w:pStyle w:val="List"/>
        <w:spacing w:before="200"/>
      </w:pPr>
      <w:r>
        <w:t>( 3 ).  Can Mary ride a bicycle? Yes, she can ( ride a bicycle ).</w:t>
        <w:br/>
      </w:r>
      <w:r>
        <w:t>玛丽会骑脚踏车 吗 ?是的, 她会 ( 骑脚踏车 ).</w:t>
      </w:r>
    </w:p>
    <w:p>
      <w:pPr>
        <w:pStyle w:val="List"/>
        <w:spacing w:before="200"/>
      </w:pPr>
      <w:r>
        <w:t>( 4 ).  I can ride a bike, but I can not ride a horse.</w:t>
        <w:br/>
      </w:r>
      <w:r>
        <w:t>我能骑自行车, 但我不能骑马.</w:t>
      </w:r>
    </w:p>
    <w:p>
      <w:pPr>
        <w:pStyle w:val="List"/>
        <w:spacing w:before="200"/>
      </w:pPr>
      <w:r>
        <w:t>( 5 ).  Do not double ride, let alone with one hand umbrella or a single thing ride.</w:t>
        <w:br/>
      </w:r>
      <w:r>
        <w:t>不要双人乘坐, 更不要单手打伞或单手拿东西骑车.</w:t>
      </w:r>
    </w:p>
    <w:p>
      <w:pPr>
        <w:pStyle w:val="Heading1"/>
      </w:pPr>
      <w:r>
        <w:t>105. ring</w:t>
      </w:r>
    </w:p>
    <w:p>
      <w:pPr>
        <w:pStyle w:val="List"/>
        <w:spacing w:before="200"/>
      </w:pPr>
      <w:r>
        <w:t>( 1 ).  You can ring my ell, ring my bell . You can ring my bee - ell, ring my bell.</w:t>
        <w:br/>
      </w:r>
      <w:r>
        <w:t>你可以来找我我.你可以按我家的门铃. 你可以来找我我.</w:t>
      </w:r>
    </w:p>
    <w:p>
      <w:pPr>
        <w:pStyle w:val="List"/>
        <w:spacing w:before="200"/>
      </w:pPr>
      <w:r>
        <w:t>( 2 ).  The diamond ring is more expensive than the silver ring and the gold ring.</w:t>
        <w:br/>
      </w:r>
      <w:r>
        <w:t>钻石戒指比银戒指和金戒指都要贵.</w:t>
      </w:r>
    </w:p>
    <w:p>
      <w:pPr>
        <w:pStyle w:val="List"/>
        <w:spacing w:before="200"/>
      </w:pPr>
      <w:r>
        <w:t>( 3 ).  Kits consist of: Check assembly, O - ring, Spring, Vent O - ring Bleed screw O - ring and Retainer.</w:t>
        <w:br/>
      </w:r>
      <w:r>
        <w:t>组件包括: 止回阀总成, O形环, 弹簧, 排气O形环,带孔螺钉O形环和护圈.</w:t>
      </w:r>
    </w:p>
    <w:p>
      <w:pPr>
        <w:pStyle w:val="List"/>
        <w:spacing w:before="200"/>
      </w:pPr>
      <w:r>
        <w:t>( 4 ).  A: Alright ring ring ring. I usually get this guy's answer machine, brrring.</w:t>
        <w:br/>
      </w:r>
      <w:r>
        <w:t>好,叮铃铃. 我常常接通的是这个家伙的电话留言, 叮当.</w:t>
      </w:r>
    </w:p>
    <w:p>
      <w:pPr>
        <w:pStyle w:val="List"/>
        <w:spacing w:before="200"/>
      </w:pPr>
      <w:r>
        <w:t>( 5 ).  Some young people who are wild about tongue ring, lip ring, nose ring.</w:t>
        <w:br/>
      </w:r>
      <w:r>
        <w:t>一些年轻人谁是野生约舌环, 唇环, 鼻环.</w:t>
      </w:r>
    </w:p>
    <w:p>
      <w:pPr>
        <w:pStyle w:val="Heading1"/>
      </w:pPr>
      <w:r>
        <w:t>106. rule</w:t>
      </w:r>
    </w:p>
    <w:p>
      <w:pPr>
        <w:pStyle w:val="List"/>
        <w:spacing w:before="200"/>
      </w:pPr>
      <w:r>
        <w:t>( 1 ).  CBR ( Case - Based Reasoning ) is one of the most distinguishing methods different from RBR ( Rule - Based Reasoulng ) in AI.</w:t>
        <w:br/>
      </w:r>
      <w:r>
        <w:t>CBR ( Case -BasedReasoning ) 以完全不同于RBR ( Rule—BasedReasoning ) 的方式在人工智能的众多技术中独树一帜.</w:t>
      </w:r>
    </w:p>
    <w:p>
      <w:pPr>
        <w:pStyle w:val="List"/>
        <w:spacing w:before="200"/>
      </w:pPr>
      <w:r>
        <w:t>( 2 ).  The Macro - Theory in English textual teaching includes three rules: omitting rule, generalizing rule and structuring rule.</w:t>
        <w:br/>
      </w:r>
      <w:r>
        <w:t>英语语篇教学中的 宏观 理论有三个规则,即删略规则, 概括规则和结构规则.</w:t>
      </w:r>
    </w:p>
    <w:p>
      <w:pPr>
        <w:pStyle w:val="List"/>
        <w:spacing w:before="200"/>
      </w:pPr>
      <w:r>
        <w:t>( 3 ).  Surplus value rule is the basic rule of market economy.</w:t>
        <w:br/>
      </w:r>
      <w:r>
        <w:t>剩余价值规律是市场经济的基本规律.</w:t>
      </w:r>
    </w:p>
    <w:p>
      <w:pPr>
        <w:pStyle w:val="List"/>
        <w:spacing w:before="200"/>
      </w:pPr>
      <w:r>
        <w:t>( 4 ).  The rule of foresight a limitation rule to the contract damages needs to be limited itself.</w:t>
        <w:br/>
      </w:r>
      <w:r>
        <w:t>可预见规则作为限制条款,其自身也需要限制.</w:t>
      </w:r>
    </w:p>
    <w:p>
      <w:pPr>
        <w:pStyle w:val="List"/>
        <w:spacing w:before="200"/>
      </w:pPr>
      <w:r>
        <w:t>( 5 ).  The tyrant dies and his rule ends, the martyr dies and his rule be - gins.</w:t>
        <w:br/>
      </w:r>
      <w:r>
        <w:t>暴君死了,他统治也就结束; 烈士死了,他的统治刚开始.</w:t>
      </w:r>
    </w:p>
    <w:p>
      <w:pPr>
        <w:pStyle w:val="Heading1"/>
      </w:pPr>
      <w:r>
        <w:t>107. sand</w:t>
      </w:r>
    </w:p>
    <w:p>
      <w:pPr>
        <w:pStyle w:val="List"/>
        <w:spacing w:before="200"/>
      </w:pPr>
      <w:r>
        <w:t>( 1 ).  Widely used Web server Apache 、 Linux operating system and DNS server'SAND are both from Open source software.</w:t>
        <w:br/>
      </w:r>
      <w:r>
        <w:t>广泛应用的Web服务器Apache、Linux操作系统以及域名服务器中的SAND无不属于开源软件.</w:t>
      </w:r>
    </w:p>
    <w:p>
      <w:pPr>
        <w:pStyle w:val="List"/>
        <w:spacing w:before="200"/>
      </w:pPr>
      <w:r>
        <w:t>( 2 ).  Sand production and sand control are main problems during development of loose sand.</w:t>
        <w:br/>
      </w:r>
      <w:r>
        <w:t>出砂、防砂问题是疏松砂岩油气层开发过程中永恒的主题.</w:t>
      </w:r>
    </w:p>
    <w:p>
      <w:pPr>
        <w:pStyle w:val="List"/>
        <w:spacing w:before="200"/>
      </w:pPr>
      <w:r>
        <w:t>( 3 ).  We main manufacture: dredger , sand pumping vessel , sand filter , transporter, sand selecting equipment, conveyer belt, etc.</w:t>
        <w:br/>
      </w:r>
      <w:r>
        <w:t>公司主要生产: 挖沙船、抽沙船 、 筛沙机 、 运输船 、 沙石精选设备 、 输送带、磁选机 、 等矿山机械设备.</w:t>
      </w:r>
    </w:p>
    <w:p>
      <w:pPr>
        <w:pStyle w:val="List"/>
        <w:spacing w:before="200"/>
      </w:pPr>
      <w:r>
        <w:t>( 4 ).  Applicable sand material: Aluminum oxide Sand of ＃26 - ＃320 , carborundum, glass beads, Plastic sand blasting grains.</w:t>
        <w:br/>
      </w:r>
      <w:r>
        <w:t>适用砂材: # 26- #320氧化铝砂 、 金刚砂 、 玻璃珠 、 塑胶喷砂粒等.</w:t>
      </w:r>
    </w:p>
    <w:p>
      <w:pPr>
        <w:pStyle w:val="List"/>
        <w:spacing w:before="200"/>
      </w:pPr>
      <w:r>
        <w:t>( 5 ).  Sand is a sub - meat hot pot assorted hot sand and sand - assorted hot pot 2.</w:t>
        <w:br/>
      </w:r>
      <w:r>
        <w:t>砂火锅是分肉什锦砂火锅和素什锦砂火锅2种.</w:t>
      </w:r>
    </w:p>
    <w:p>
      <w:pPr>
        <w:pStyle w:val="Heading1"/>
      </w:pPr>
      <w:r>
        <w:t>108. science</w:t>
      </w:r>
    </w:p>
    <w:p>
      <w:pPr>
        <w:pStyle w:val="List"/>
        <w:spacing w:before="200"/>
      </w:pPr>
      <w:r>
        <w:t>( 1 ).  Science is asubject that is studied using scientific methods. Physics, biology and chemistry are all sciences.</w:t>
        <w:br/>
      </w:r>
      <w:r>
        <w:t>science在这里是“科学课”的意思, 物理、化学 、 生物等都属于科学课范围.</w:t>
      </w:r>
    </w:p>
    <w:p>
      <w:pPr>
        <w:pStyle w:val="List"/>
        <w:spacing w:before="200"/>
      </w:pPr>
      <w:r>
        <w:t>( 2 ).  The term Wissenschaft has a much broader meaning than the English word "science".</w:t>
        <w:br/>
      </w:r>
      <w:r>
        <w:t>Wissenschaft这个术语比英语词science含义更广。</w:t>
      </w:r>
    </w:p>
    <w:p>
      <w:pPr>
        <w:pStyle w:val="List"/>
        <w:spacing w:before="200"/>
      </w:pPr>
      <w:r>
        <w:t>( 3 ).  Energy science can be divided into hard energy science ( HES ) and soft energy science ( SES ) .</w:t>
        <w:br/>
      </w:r>
      <w:r>
        <w:t>能源科学可以划分为能源硬科学与能源 软科学 两大类.</w:t>
      </w:r>
    </w:p>
    <w:p>
      <w:pPr>
        <w:pStyle w:val="List"/>
        <w:spacing w:before="200"/>
      </w:pPr>
      <w:r>
        <w:t>( 4 ).  Marketing is an applied which based on economy science, behavior science, management science and modern technology.</w:t>
        <w:br/>
      </w:r>
      <w:r>
        <w:t>市场营销学是一门建立在经济科学 、 行为科学 、 管理科学和现代科学技术基础之上的应用科学.</w:t>
      </w:r>
    </w:p>
    <w:p>
      <w:pPr>
        <w:pStyle w:val="List"/>
        <w:spacing w:before="200"/>
      </w:pPr>
      <w:r>
        <w:t>( 5 ).  Computer Science , Early Childhood Studies, Geography, Psychology, Health Science Sports Science, Statistics &amp; Genetics.</w:t>
        <w:br/>
      </w:r>
      <w:r>
        <w:t>计算机; 儿童学; 地理; 心理学; 健康科学;运动学;统计 和 遗传学.</w:t>
      </w:r>
    </w:p>
    <w:p>
      <w:pPr>
        <w:pStyle w:val="Heading1"/>
      </w:pPr>
      <w:r>
        <w:t>109. section</w:t>
      </w:r>
    </w:p>
    <w:p>
      <w:pPr>
        <w:pStyle w:val="List"/>
        <w:spacing w:before="200"/>
      </w:pPr>
      <w:r>
        <w:t>( 1 ).  The contents of the initial entry are specified later in this section.</w:t>
        <w:br/>
      </w:r>
      <w:r>
        <w:t>初始表项的内容以后在这个section中被指定.</w:t>
      </w:r>
    </w:p>
    <w:p>
      <w:pPr>
        <w:pStyle w:val="List"/>
        <w:spacing w:before="200"/>
      </w:pPr>
      <w:r>
        <w:t>( 2 ).  Section Well Displays and enables you to change the current section using a drop - down Section Menu.</w:t>
        <w:br/>
      </w:r>
      <w:r>
        <w:t>选择适配显示并且使你能够改变当前正在使用项以选择使用下拉式选择菜单里的项.</w:t>
      </w:r>
    </w:p>
    <w:p>
      <w:pPr>
        <w:pStyle w:val="List"/>
        <w:spacing w:before="200"/>
      </w:pPr>
      <w:r>
        <w:t>( 3 ).  Three kinds of flight cross sections were researched including rectangular section, hackle section and trapezoid section.</w:t>
        <w:br/>
      </w:r>
      <w:r>
        <w:t>本文讨论的螺纹断面形状为三种:矩形断面 、 锯齿形断面,梯形断面.</w:t>
      </w:r>
    </w:p>
    <w:p>
      <w:pPr>
        <w:pStyle w:val="List"/>
        <w:spacing w:before="200"/>
      </w:pPr>
      <w:r>
        <w:t>( 4 ).  Scope of warranty: Program control section, structure section and electromagnetic valve section.</w:t>
        <w:br/>
      </w:r>
      <w:r>
        <w:t>保修范围: 程序控制部分 、 结构部分、电磁阀部分.</w:t>
      </w:r>
    </w:p>
    <w:p>
      <w:pPr>
        <w:pStyle w:val="List"/>
        <w:spacing w:before="200"/>
      </w:pPr>
      <w:r>
        <w:t>( 5 ).  The popularize products includes aluminum alloy section materials , curtain section materials, construction aluminum radiator section materials.</w:t>
        <w:br/>
      </w:r>
      <w:r>
        <w:t>推广企业产品,包括:铝型材 、 幕墙设计及施工、铝合金暖气片.</w:t>
      </w:r>
    </w:p>
    <w:p>
      <w:pPr>
        <w:pStyle w:val="Heading1"/>
      </w:pPr>
      <w:r>
        <w:t>110. seed</w:t>
      </w:r>
    </w:p>
    <w:p>
      <w:pPr>
        <w:pStyle w:val="List"/>
        <w:spacing w:before="200"/>
      </w:pPr>
      <w:r>
        <w:t>( 1 ).  SEED is high technology company which is full of vitality and innovation.</w:t>
        <w:br/>
      </w:r>
      <w:r>
        <w:t>合众达国际有限公司(SEED)是一家极具活力和创新精神的民营高科技企业.</w:t>
      </w:r>
    </w:p>
    <w:p>
      <w:pPr>
        <w:pStyle w:val="List"/>
        <w:spacing w:before="200"/>
      </w:pPr>
      <w:r>
        <w:t>( 2 ).  Black Pepper, Ginger, Turmeric, Cumin Seed, Caraway Seed, Nutmeg, Cassia.</w:t>
        <w:br/>
      </w:r>
      <w:r>
        <w:t>采购产品黑色的胡椒粉, 姜, 郁金,时萝种子, 葛缕子种子, 肉豆寇, 决明.</w:t>
      </w:r>
    </w:p>
    <w:p>
      <w:pPr>
        <w:pStyle w:val="List"/>
        <w:spacing w:before="200"/>
      </w:pPr>
      <w:r>
        <w:t>( 3 ).  The mobility of seed - stage startups means that seed funding is a national business.</w:t>
        <w:br/>
      </w:r>
      <w:r>
        <w:t>种子期的初创公司有很高的流动性,这意味着为他们提供启动资金,是一项全国性的业务.</w:t>
      </w:r>
    </w:p>
    <w:p>
      <w:pPr>
        <w:pStyle w:val="List"/>
        <w:spacing w:before="200"/>
      </w:pPr>
      <w:r>
        <w:t>( 4 ).  What are the connection of pumpkin seed , plantago seed , safflower flower, Japanese honeysuckle and Interferon?</w:t>
        <w:br/>
      </w:r>
      <w:r>
        <w:t>南瓜子 、 车前草 、 金银花、红花与免疫力之关连?</w:t>
      </w:r>
    </w:p>
    <w:p>
      <w:pPr>
        <w:pStyle w:val="List"/>
        <w:spacing w:before="200"/>
      </w:pPr>
      <w:r>
        <w:t>( 5 ).  A seed may grow or not grow , but any rate a turnip seed a parsnip.</w:t>
        <w:br/>
      </w:r>
      <w:r>
        <w:t>种子也许会发芽,也许不会, 但一颗芜菁种子绝不会长成防风草.</w:t>
      </w:r>
    </w:p>
    <w:p>
      <w:pPr>
        <w:pStyle w:val="Heading1"/>
      </w:pPr>
      <w:r>
        <w:t>111. send</w:t>
      </w:r>
    </w:p>
    <w:p>
      <w:pPr>
        <w:pStyle w:val="List"/>
        <w:spacing w:before="200"/>
      </w:pPr>
      <w:r>
        <w:t>( 1 ).  I want to send a cable first then send an invoice.</w:t>
        <w:br/>
      </w:r>
      <w:r>
        <w:t>我想先发一份电报,然后再寄张发票.</w:t>
      </w:r>
    </w:p>
    <w:p>
      <w:pPr>
        <w:pStyle w:val="List"/>
        <w:spacing w:before="200"/>
      </w:pPr>
      <w:r>
        <w:t>( 2 ).  To run and send a report now, first select and then click Send Now.</w:t>
        <w:br/>
      </w:r>
      <w:r>
        <w:t>要立即运行和发送报告, 请选定报告,然后单击“立即发送”.</w:t>
      </w:r>
    </w:p>
    <w:p>
      <w:pPr>
        <w:pStyle w:val="List"/>
        <w:spacing w:before="200"/>
      </w:pPr>
      <w:r>
        <w:t>( 3 ).  If I could help, you must send me your a bank card. can you send me?</w:t>
        <w:br/>
      </w:r>
      <w:r>
        <w:t>如果我能帮你, 你必须把你的帐户卡给我邮寄过来! 你能邮寄过来 吗 ?</w:t>
      </w:r>
    </w:p>
    <w:p>
      <w:pPr>
        <w:pStyle w:val="List"/>
        <w:spacing w:before="200"/>
      </w:pPr>
      <w:r>
        <w:t>( 4 ).  Send money, and we shall send you books.</w:t>
        <w:br/>
      </w:r>
      <w:r>
        <w:t>寄钱来, 那么我们就会把书给您送去.</w:t>
      </w:r>
    </w:p>
    <w:p>
      <w:pPr>
        <w:pStyle w:val="List"/>
        <w:spacing w:before="200"/>
      </w:pPr>
      <w:r>
        <w:t>( 5 ).  Send a customized cover letter with each resume you send out.</w:t>
        <w:br/>
      </w:r>
      <w:r>
        <w:t>每次发送简历都要加上一封定制的求职信.</w:t>
      </w:r>
    </w:p>
    <w:p>
      <w:pPr>
        <w:pStyle w:val="Heading1"/>
      </w:pPr>
      <w:r>
        <w:t>112. sense</w:t>
      </w:r>
    </w:p>
    <w:p>
      <w:pPr>
        <w:pStyle w:val="List"/>
        <w:spacing w:before="200"/>
      </w:pPr>
      <w:r>
        <w:t>( 1 ).  Gratefulness boosts your sense of belonging; your sense of belonging in turn boosts your Common Sense.</w:t>
        <w:br/>
      </w:r>
      <w:r>
        <w:t>感激能提升你的归属感; 你的归属感从而又能提示你的常识判断.</w:t>
      </w:r>
    </w:p>
    <w:p>
      <w:pPr>
        <w:pStyle w:val="List"/>
        <w:spacing w:before="200"/>
      </w:pPr>
      <w:r>
        <w:t>( 2 ).  Common sense is not sense common to everyone, but sense in common things.</w:t>
        <w:br/>
      </w:r>
      <w:r>
        <w:t>常识不是人人都有的知识, 而是关于常见事物的知识.</w:t>
      </w:r>
    </w:p>
    <w:p>
      <w:pPr>
        <w:pStyle w:val="List"/>
        <w:spacing w:before="200"/>
      </w:pPr>
      <w:r>
        <w:t>( 3 ).  Marketing sense + efficiency sense + service sense.</w:t>
        <w:br/>
      </w:r>
      <w:r>
        <w:t>市场意识+效率意识+服务意识.</w:t>
      </w:r>
    </w:p>
    <w:p>
      <w:pPr>
        <w:pStyle w:val="List"/>
        <w:spacing w:before="200"/>
      </w:pPr>
      <w:r>
        <w:t>( 4 ).  Besides, work gives one a sense of fulfillment and a sense of achievement.</w:t>
        <w:br/>
      </w:r>
      <w:r>
        <w:t>此外, 工作给人以充实感和成就感.</w:t>
      </w:r>
    </w:p>
    <w:p>
      <w:pPr>
        <w:pStyle w:val="List"/>
        <w:spacing w:before="200"/>
      </w:pPr>
      <w:r>
        <w:t>( 5 ).  It gives segregation a false sense of superiority and the segregated a false sense of inferiority.</w:t>
        <w:br/>
      </w:r>
      <w:r>
        <w:t>它给予实行隔离者以虚假的优越感,给予被隔离者以虚假的自卑感.</w:t>
      </w:r>
    </w:p>
    <w:p>
      <w:pPr>
        <w:pStyle w:val="Heading1"/>
      </w:pPr>
      <w:r>
        <w:t>113. sets</w:t>
      </w:r>
    </w:p>
    <w:p>
      <w:pPr>
        <w:pStyle w:val="List"/>
        <w:spacing w:before="200"/>
      </w:pPr>
      <w:r>
        <w:t>( 1 ).  This paper introduces the design of Special Equipment Tracking System ( SETS ), an augmentation to HIS.</w:t>
        <w:br/>
      </w:r>
      <w:r>
        <w:t>摘要介绍了特殊耗材监管系统 ( SETS ) 的设计理念和具体方案.</w:t>
      </w:r>
    </w:p>
    <w:p>
      <w:pPr>
        <w:pStyle w:val="List"/>
        <w:spacing w:before="200"/>
      </w:pPr>
      <w:r>
        <w:t>( 2 ).  Based Fuzzy Sets Deadline Set, Fuzzy Sets decomposition theorem to establish Fuzzy Fuzzy Sets distance.</w:t>
        <w:br/>
      </w:r>
      <w:r>
        <w:t>本文从模糊集的截集出发, 应用模糊集的分解定理来建立模糊集的模糊距离.</w:t>
      </w:r>
    </w:p>
    <w:p>
      <w:pPr>
        <w:pStyle w:val="List"/>
        <w:spacing w:before="200"/>
      </w:pPr>
      <w:r>
        <w:t>( 3 ).  There are 26 fonts sets available now and more font sets to come!</w:t>
        <w:br/>
      </w:r>
      <w:r>
        <w:t>现在有26款不同的字体让你选择,陆续将推出更多的字体.</w:t>
      </w:r>
    </w:p>
    <w:p>
      <w:pPr>
        <w:pStyle w:val="List"/>
        <w:spacing w:before="200"/>
      </w:pPr>
      <w:r>
        <w:t>( 4 ).  Holder for sliding guide die sets for press tools - Punch holder for back pillar sets ( narrow ).</w:t>
        <w:br/>
      </w:r>
      <w:r>
        <w:t>冲模滑动导向模座后 侧导 柱窄形上模座.</w:t>
      </w:r>
    </w:p>
    <w:p>
      <w:pPr>
        <w:pStyle w:val="List"/>
        <w:spacing w:before="200"/>
      </w:pPr>
      <w:r>
        <w:t>( 5 ).  The lights will also combine with the sets or will be hidden inside the sets.</w:t>
        <w:br/>
      </w:r>
      <w:r>
        <w:t>灯光将与布景融合,在布景内隐藏灯具.</w:t>
      </w:r>
    </w:p>
    <w:p>
      <w:pPr>
        <w:pStyle w:val="Heading1"/>
      </w:pPr>
      <w:r>
        <w:t>114. sharp</w:t>
      </w:r>
    </w:p>
    <w:p>
      <w:pPr>
        <w:pStyle w:val="List"/>
        <w:spacing w:before="200"/>
      </w:pPr>
      <w:r>
        <w:t>( 1 ).  Demo C # ( Sharp ) grid system object specific methods.</w:t>
        <w:br/>
      </w:r>
      <w:r>
        <w:t>演示C # ( sharp ) 制网格物体的具体方法.</w:t>
      </w:r>
    </w:p>
    <w:p>
      <w:pPr>
        <w:pStyle w:val="List"/>
        <w:spacing w:before="200"/>
      </w:pPr>
      <w:r>
        <w:t>( 2 ).  No accessible sharp point , sharp edge or burr that pose potential hazard under normal use.</w:t>
        <w:br/>
      </w:r>
      <w:r>
        <w:t>在使用过程中可接触的部位不允许有伤害人体的锐角 、 快口、毛刺.</w:t>
      </w:r>
    </w:p>
    <w:p>
      <w:pPr>
        <w:pStyle w:val="List"/>
        <w:spacing w:before="200"/>
      </w:pPr>
      <w:r>
        <w:t>( 3 ).  He was being continually press against ths sharp roof, which felt slimy as well as sharp.</w:t>
        <w:br/>
      </w:r>
      <w:r>
        <w:t>他不停的被推到洞顶, 顶部粘呼呼一样很让人难受.</w:t>
      </w:r>
    </w:p>
    <w:p>
      <w:pPr>
        <w:pStyle w:val="List"/>
        <w:spacing w:before="200"/>
      </w:pPr>
      <w:r>
        <w:t>( 4 ).  From far away drifted a faint, sharp yelp, followed by a chorus of similar sharp yelps.</w:t>
        <w:br/>
      </w:r>
      <w:r>
        <w:t>远方传来一阵微弱而尖锐的呼叫, 随之是一阵相同的尖叫声的合奏.</w:t>
      </w:r>
    </w:p>
    <w:p>
      <w:pPr>
        <w:pStyle w:val="List"/>
        <w:spacing w:before="200"/>
      </w:pPr>
      <w:r>
        <w:t>( 5 ).  A sharp crack might remain fairly sharp in granite, but degenerate a dull thud in sand.</w:t>
        <w:br/>
      </w:r>
      <w:r>
        <w:t>在花岗岩中尖锐的破裂声可以保留相当的强度, 而在砂岩中则易变成低沉的轰响.</w:t>
      </w:r>
    </w:p>
    <w:p>
      <w:pPr>
        <w:pStyle w:val="Heading1"/>
      </w:pPr>
      <w:r>
        <w:t>115. sight</w:t>
      </w:r>
    </w:p>
    <w:p>
      <w:pPr>
        <w:pStyle w:val="List"/>
        <w:spacing w:before="200"/>
      </w:pPr>
      <w:r>
        <w:t>( 1 ).  It was love at first sight at last sight at ever and ever sight.</w:t>
        <w:br/>
      </w:r>
      <w:r>
        <w:t>初见是爱,再见是爱,只要相见永远是爱.</w:t>
      </w:r>
    </w:p>
    <w:p>
      <w:pPr>
        <w:pStyle w:val="List"/>
        <w:spacing w:before="200"/>
      </w:pPr>
      <w:r>
        <w:t>( 2 ).  I give sight to the blind, mind sight through the mind.</w:t>
        <w:br/>
      </w:r>
      <w:r>
        <w:t>我让盲人重见光明, 得到来自精神的观点.</w:t>
      </w:r>
    </w:p>
    <w:p>
      <w:pPr>
        <w:pStyle w:val="List"/>
        <w:spacing w:before="200"/>
      </w:pPr>
      <w:r>
        <w:t>( 3 ).  We'll agree to change the terms of payment from L at sight at sight.</w:t>
        <w:br/>
      </w:r>
      <w:r>
        <w:t>我们同意将即期信用证付款方式改为即期付款交单.</w:t>
      </w:r>
    </w:p>
    <w:p>
      <w:pPr>
        <w:pStyle w:val="List"/>
        <w:spacing w:before="200"/>
      </w:pPr>
      <w:r>
        <w:t>( 4 ).  Please change the terms of payment at sight at sight.</w:t>
        <w:br/>
      </w:r>
      <w:r>
        <w:t>请将即期信用证付款改为即期付款交单方式.</w:t>
      </w:r>
    </w:p>
    <w:p>
      <w:pPr>
        <w:pStyle w:val="List"/>
        <w:spacing w:before="200"/>
      </w:pPr>
      <w:r>
        <w:t>( 5 ).  Is the credit at sight or after sight?</w:t>
        <w:br/>
      </w:r>
      <w:r>
        <w:t>信用证是即期的还是远期的?</w:t>
      </w:r>
    </w:p>
    <w:p>
      <w:pPr>
        <w:pStyle w:val="Heading1"/>
      </w:pPr>
      <w:r>
        <w:t>116. sign</w:t>
      </w:r>
    </w:p>
    <w:p>
      <w:pPr>
        <w:pStyle w:val="List"/>
        <w:spacing w:before="200"/>
      </w:pPr>
      <w:r>
        <w:t>( 1 ).  Results are of great importance: opaque glass sign , alveolar nodular sign , pathologic air bronchogram sign.</w:t>
        <w:br/>
      </w:r>
      <w:r>
        <w:t>结果: 磨砂玻璃征,腺泡样结节, 病理性支气管气相具有重要的诊断价值.</w:t>
      </w:r>
    </w:p>
    <w:p>
      <w:pPr>
        <w:pStyle w:val="List"/>
        <w:spacing w:before="200"/>
      </w:pPr>
      <w:r>
        <w:t>( 2 ).  Red sky is a sign of good weather, but black clouds are a sign of rain.</w:t>
        <w:br/>
      </w:r>
      <w:r>
        <w:t>红色的天空是好天气的征兆, 而乌云则是下雨的征兆.</w:t>
      </w:r>
    </w:p>
    <w:p>
      <w:pPr>
        <w:pStyle w:val="List"/>
        <w:spacing w:before="200"/>
      </w:pPr>
      <w:r>
        <w:t>( 3 ).  Whatever the explanation , the dural tail sign remains a helpful sign at least suggestive of meningioma.</w:t>
        <w:br/>
      </w:r>
      <w:r>
        <w:t>然而, 脑膜尾仍然是脑膜瘤诊断的提示征象.</w:t>
      </w:r>
    </w:p>
    <w:p>
      <w:pPr>
        <w:pStyle w:val="List"/>
        <w:spacing w:before="200"/>
      </w:pPr>
      <w:r>
        <w:t>( 4 ).  Required delivery time replace your company's bills of lading, sign the delivery note when you sign.</w:t>
        <w:br/>
      </w:r>
      <w:r>
        <w:t>要求在提货时候换成你们公司的提货单, 签收时候签你们的送货单.</w:t>
      </w:r>
    </w:p>
    <w:p>
      <w:pPr>
        <w:pStyle w:val="List"/>
        <w:spacing w:before="200"/>
      </w:pPr>
      <w:r>
        <w:t>( 5 ).  Sign indicating a motorway. Sign can be reconfigured to indicate the end of a motorway.</w:t>
        <w:br/>
      </w:r>
      <w:r>
        <w:t>拖到绘图页后,可以添加高速公路标志. 右击可以指示高速公路的终端.</w:t>
      </w:r>
    </w:p>
    <w:p>
      <w:pPr>
        <w:pStyle w:val="Heading1"/>
      </w:pPr>
      <w:r>
        <w:t>117. silver</w:t>
      </w:r>
    </w:p>
    <w:p>
      <w:pPr>
        <w:pStyle w:val="List"/>
        <w:spacing w:before="200"/>
      </w:pPr>
      <w:r>
        <w:t>( 1 ).  This article reviews the clinical diagnosis and advances on Silver - Russell syndrome.</w:t>
        <w:br/>
      </w:r>
      <w:r>
        <w:t>本文综述了Silver-Russell综合征的临床诊断标准及研究进展.</w:t>
      </w:r>
    </w:p>
    <w:p>
      <w:pPr>
        <w:pStyle w:val="List"/>
        <w:spacing w:before="200"/>
      </w:pPr>
      <w:r>
        <w:t>( 2 ).  The forming of silver paper follows such process: solid - liquid - solid silver paper - given size silver paper.</w:t>
        <w:br/>
      </w:r>
      <w:r>
        <w:t>该方案中,锡箔成型的过程为: 固态锡 — 液态锡 — 固态锡箔 — 一定尺寸规格的锡箔.</w:t>
      </w:r>
    </w:p>
    <w:p>
      <w:pPr>
        <w:pStyle w:val="List"/>
        <w:spacing w:before="200"/>
      </w:pPr>
      <w:r>
        <w:t>( 3 ).  The body of the silver ink is Silver Aluminum powder, and silver oil support material.</w:t>
        <w:br/>
      </w:r>
      <w:r>
        <w:t>银墨的主体材料是银色的铝质粉末, 它与调银油等辅助料调配而成.</w:t>
      </w:r>
    </w:p>
    <w:p>
      <w:pPr>
        <w:pStyle w:val="List"/>
        <w:spacing w:before="200"/>
      </w:pPr>
      <w:r>
        <w:t>( 4 ).  The silver content in silver catalyst was determined by Volhard method.</w:t>
        <w:br/>
      </w:r>
      <w:r>
        <w:t>采用佛尔哈德法测银催化剂中银含量.</w:t>
      </w:r>
    </w:p>
    <w:p>
      <w:pPr>
        <w:pStyle w:val="List"/>
        <w:spacing w:before="200"/>
      </w:pPr>
      <w:r>
        <w:t>( 5 ).  To extract gold silver from gold, silver containing ores by pressure cyanide leaching is studied.</w:t>
        <w:br/>
      </w:r>
      <w:r>
        <w:t>采用加压氰化浸出法研究了从含金银矿石中提取金银.</w:t>
      </w:r>
    </w:p>
    <w:p>
      <w:pPr>
        <w:pStyle w:val="Heading1"/>
      </w:pPr>
      <w:r>
        <w:t>118. similar</w:t>
      </w:r>
    </w:p>
    <w:p>
      <w:pPr>
        <w:pStyle w:val="List"/>
        <w:spacing w:before="200"/>
      </w:pPr>
      <w:r>
        <w:t>( 1 ).  What was more, women with similar MHCs favoured the use of similar commercial perfumes.</w:t>
        <w:br/>
      </w:r>
      <w:r>
        <w:t>而且, MHC相似的女性喜欢用相似品牌的香水.</w:t>
      </w:r>
    </w:p>
    <w:p>
      <w:pPr>
        <w:pStyle w:val="List"/>
        <w:spacing w:before="200"/>
      </w:pPr>
      <w:r>
        <w:t>( 2 ).  Nosodes help body to form a similar - Ab reactions and cured the disorder by this similar Anti - body.</w:t>
        <w:br/>
      </w:r>
      <w:r>
        <w:t>器官病理制剂帮助体内产生类似 抗原抗体 反应,以治疗此种失常所产生的抗体.</w:t>
      </w:r>
    </w:p>
    <w:p>
      <w:pPr>
        <w:pStyle w:val="List"/>
        <w:spacing w:before="200"/>
      </w:pPr>
      <w:r>
        <w:t>( 3 ).  This provides basis and guidance to de - plugging in similar wells of similar oilfields.</w:t>
        <w:br/>
      </w:r>
      <w:r>
        <w:t>该技术为同类油田类似井的油层解堵措施提供了依据和指导.</w:t>
      </w:r>
    </w:p>
    <w:p>
      <w:pPr>
        <w:pStyle w:val="List"/>
        <w:spacing w:before="200"/>
      </w:pPr>
      <w:r>
        <w:t>( 4 ).  Protein structure determines its function, the proteins with similar fold have similar function.</w:t>
        <w:br/>
      </w:r>
      <w:r>
        <w:t>蛋白质的三维结构决定其生物功能, 同种折叠模式的蛋白质功能相似.</w:t>
      </w:r>
    </w:p>
    <w:p>
      <w:pPr>
        <w:pStyle w:val="List"/>
        <w:spacing w:before="200"/>
      </w:pPr>
      <w:r>
        <w:t>( 5 ).  People often say yes to all three in studies asking similar questions after presenting similar scenarios.</w:t>
        <w:br/>
      </w:r>
      <w:r>
        <w:t>人们通常在这样的情况下会对上面三个问题都回答“是的”.</w:t>
      </w:r>
    </w:p>
    <w:p>
      <w:pPr>
        <w:pStyle w:val="Heading1"/>
      </w:pPr>
      <w:r>
        <w:t>119. sit</w:t>
      </w:r>
    </w:p>
    <w:p>
      <w:pPr>
        <w:pStyle w:val="List"/>
        <w:spacing w:before="200"/>
      </w:pPr>
      <w:r>
        <w:t>( 1 ).  Also, pre - job planning, integrated team involvement, SIT and operational recommendations will be discussed.</w:t>
        <w:br/>
      </w:r>
      <w:r>
        <w:t>同时探讨了作业前设计 、 全员参与 、 SIT和作业建议.</w:t>
      </w:r>
    </w:p>
    <w:p>
      <w:pPr>
        <w:pStyle w:val="List"/>
        <w:spacing w:before="200"/>
      </w:pPr>
      <w:r>
        <w:t>( 2 ).  The fundamental electrical parameters of SIT and their relations are discussed.</w:t>
        <w:br/>
      </w:r>
      <w:r>
        <w:t>讨论了SIT( 静电感应晶体管)的基本电性能参数以及它们之间的关系.</w:t>
      </w:r>
    </w:p>
    <w:p>
      <w:pPr>
        <w:pStyle w:val="List"/>
        <w:spacing w:before="200"/>
      </w:pPr>
      <w:r>
        <w:t>( 3 ).  Methods for improving the high current performance of static induction transistor ( SIT ) are presented.</w:t>
        <w:br/>
      </w:r>
      <w:r>
        <w:t>描述了改善静电感应晶体管 ( SIT ) 大电流特性的新方法.</w:t>
      </w:r>
    </w:p>
    <w:p>
      <w:pPr>
        <w:pStyle w:val="List"/>
        <w:spacing w:before="200"/>
      </w:pPr>
      <w:r>
        <w:t>( 4 ).  Only one patient in group A suffered mild side effect after SIT.</w:t>
        <w:br/>
      </w:r>
      <w:r>
        <w:t>A组SIT后仅1例出现轻度副反应.</w:t>
      </w:r>
    </w:p>
    <w:p>
      <w:pPr>
        <w:pStyle w:val="List"/>
        <w:spacing w:before="200"/>
      </w:pPr>
      <w:r>
        <w:t>( 5 ).  A SIT - BJT model is proposed for static induction thyristors ( SITh ) operation in the blocking state.</w:t>
        <w:br/>
      </w:r>
      <w:r>
        <w:t>提出了一种描述静电感应晶闸管在阻断态时的工作机理的SIT -BJT 等效模型.</w:t>
      </w:r>
    </w:p>
    <w:p>
      <w:pPr>
        <w:pStyle w:val="Heading1"/>
      </w:pPr>
      <w:r>
        <w:t>120. son</w:t>
      </w:r>
    </w:p>
    <w:p>
      <w:pPr>
        <w:pStyle w:val="List"/>
        <w:spacing w:before="200"/>
      </w:pPr>
      <w:r>
        <w:t>( 1 ).  VP - positive fibers between PVN and SON were observed for the first time.</w:t>
        <w:br/>
      </w:r>
      <w:r>
        <w:t>本文首次观察到在PVN和SON之间有VP阳性的神经纤维相联系.</w:t>
      </w:r>
    </w:p>
    <w:p>
      <w:pPr>
        <w:pStyle w:val="List"/>
        <w:spacing w:before="200"/>
      </w:pPr>
      <w:r>
        <w:t>( 2 ).  The son of Izhar, the son of Kohath , the son of Levi, the son of Israel.</w:t>
        <w:br/>
      </w:r>
      <w:r>
        <w:t>38可拉是以 斯哈 的儿子.以斯哈是哥辖的儿子.哥辖是利未的儿子. 利未是以色列的儿子.</w:t>
      </w:r>
    </w:p>
    <w:p>
      <w:pPr>
        <w:pStyle w:val="List"/>
        <w:spacing w:before="200"/>
      </w:pPr>
      <w:r>
        <w:t>( 3 ).  The son of Mahli, the son of Mushi, the son of Merari, the son of Levi.</w:t>
        <w:br/>
      </w:r>
      <w:r>
        <w:t>47沙麦是末力的儿子.末力是母示的儿子.母示是米拉利的儿子. 米拉利是利未的儿子.</w:t>
      </w:r>
    </w:p>
    <w:p>
      <w:pPr>
        <w:pStyle w:val="List"/>
        <w:spacing w:before="200"/>
      </w:pPr>
      <w:r>
        <w:t>( 4 ).  The son of Enosh, the son of Seth , the son of Adam, the son of God.</w:t>
        <w:br/>
      </w:r>
      <w:r>
        <w:t>38该南是以挪士的儿子,以挪士是塞特的儿子, 塞特 是亚当的儿子,亚当是神的儿子.</w:t>
      </w:r>
    </w:p>
    <w:p>
      <w:pPr>
        <w:pStyle w:val="List"/>
        <w:spacing w:before="200"/>
      </w:pPr>
      <w:r>
        <w:t>( 5 ).  GWT: son of Enos , son of Seth , son of Adam, son of God.</w:t>
        <w:br/>
      </w:r>
      <w:r>
        <w:t>吕震中本: 该南是以挪士的儿子,以挪士是塞特的儿子, 塞特是亚当的儿子,亚当是上帝的儿子.</w:t>
      </w:r>
    </w:p>
    <w:p>
      <w:pPr>
        <w:pStyle w:val="Heading1"/>
      </w:pPr>
      <w:r>
        <w:t>121. song</w:t>
      </w:r>
    </w:p>
    <w:p>
      <w:pPr>
        <w:pStyle w:val="List"/>
        <w:spacing w:before="200"/>
      </w:pPr>
      <w:r>
        <w:t>( 1 ).  In view of the singing manners , there are single - part song, two - part song , threpocket part song, etc.</w:t>
        <w:br/>
      </w:r>
      <w:r>
        <w:t>从歌唱方法分有单声部 、 二声部 、 三声部等.</w:t>
      </w:r>
    </w:p>
    <w:p>
      <w:pPr>
        <w:pStyle w:val="List"/>
        <w:spacing w:before="200"/>
      </w:pPr>
      <w:r>
        <w:t>( 2 ).  Have you been meeting Song Jialin lately? Have you met Song Jialin lately?</w:t>
        <w:br/>
      </w:r>
      <w:r>
        <w:t>你近来常见到宋佳霖 吗 ?你近来见到过宋佳霖 吗 ?</w:t>
      </w:r>
    </w:p>
    <w:p>
      <w:pPr>
        <w:pStyle w:val="List"/>
        <w:spacing w:before="200"/>
      </w:pPr>
      <w:r>
        <w:t>( 3 ).  Song Dynasty was the military song and dance.</w:t>
        <w:br/>
      </w:r>
      <w:r>
        <w:t>原为北宋的军中歌舞.</w:t>
      </w:r>
    </w:p>
    <w:p>
      <w:pPr>
        <w:pStyle w:val="List"/>
        <w:spacing w:before="200"/>
      </w:pPr>
      <w:r>
        <w:t>( 4 ).  Chao Shan big gong and drum, march forward as song the feelings song as tide.</w:t>
        <w:br/>
      </w:r>
      <w:r>
        <w:t>潮汕的大锣鼓, 行进着如歌如潮的情曲.</w:t>
      </w:r>
    </w:p>
    <w:p>
      <w:pPr>
        <w:pStyle w:val="List"/>
        <w:spacing w:before="200"/>
      </w:pPr>
      <w:r>
        <w:t>( 5 ).  It's an immature, or underdeveloped song, a baby song.</w:t>
        <w:br/>
      </w:r>
      <w:r>
        <w:t>这是一种不成熟, 或不发达首歌, 一首歌的婴儿.</w:t>
      </w:r>
    </w:p>
    <w:p>
      <w:pPr>
        <w:pStyle w:val="Heading1"/>
      </w:pPr>
      <w:r>
        <w:t>122. spent</w:t>
      </w:r>
    </w:p>
    <w:p>
      <w:pPr>
        <w:pStyle w:val="List"/>
        <w:spacing w:before="200"/>
      </w:pPr>
      <w:r>
        <w:t>( 1 ).  Money spent on the brain is never spent in vain.</w:t>
        <w:br/>
      </w:r>
      <w:r>
        <w:t>智力上的投资决非浪费.</w:t>
      </w:r>
    </w:p>
    <w:p>
      <w:pPr>
        <w:pStyle w:val="List"/>
        <w:spacing w:before="200"/>
      </w:pPr>
      <w:r>
        <w:t>( 2 ).  As a spent day brings happy sleep , so a life well spent brings happy death.</w:t>
        <w:br/>
      </w:r>
      <w:r>
        <w:t>一生过得有意义则会带来幸福的谢世.</w:t>
      </w:r>
    </w:p>
    <w:p>
      <w:pPr>
        <w:pStyle w:val="List"/>
        <w:spacing w:before="200"/>
      </w:pPr>
      <w:r>
        <w:t>( 3 ).  Money spent on evicting sex offenders cannot be spent on treating them. Does this matter?</w:t>
        <w:br/>
      </w:r>
      <w:r>
        <w:t>钱被花费在驱逐性犯罪者而不是用做教育他们, 这样做真的好 么 ?</w:t>
      </w:r>
    </w:p>
    <w:p>
      <w:pPr>
        <w:pStyle w:val="List"/>
        <w:spacing w:before="200"/>
      </w:pPr>
      <w:r>
        <w:t>( 4 ).  The spent grains are conveyed to the spent grains silo. It is a valuable additional product.</w:t>
        <w:br/>
      </w:r>
      <w:r>
        <w:t>麦糟被转运到麦糟储存罐. 麦糟是一种有价值的附加产物.</w:t>
      </w:r>
    </w:p>
    <w:p>
      <w:pPr>
        <w:pStyle w:val="List"/>
        <w:spacing w:before="200"/>
      </w:pPr>
      <w:r>
        <w:t>( 5 ).  And thus what may be spent on a feast may be spent on a sacrifice.</w:t>
        <w:br/>
      </w:r>
      <w:r>
        <w:t>这样,凡是可以用在宴会上的东西都可以用在献祭上.</w:t>
      </w:r>
    </w:p>
    <w:p>
      <w:pPr>
        <w:pStyle w:val="Heading1"/>
      </w:pPr>
      <w:r>
        <w:t>123. spread</w:t>
      </w:r>
    </w:p>
    <w:p>
      <w:pPr>
        <w:pStyle w:val="List"/>
        <w:spacing w:before="200"/>
      </w:pPr>
      <w:r>
        <w:t>( 1 ).  We will quote an'all - in'spread that includes both dealing spread and market spread.</w:t>
        <w:br/>
      </w:r>
      <w:r>
        <w:t>我们的差价报价包括交易差价和市场差价.</w:t>
      </w:r>
    </w:p>
    <w:p>
      <w:pPr>
        <w:pStyle w:val="List"/>
        <w:spacing w:before="200"/>
      </w:pPr>
      <w:r>
        <w:t>( 2 ).  Bunchy top disease can spread from plant to plant and it is also spread by aphids.</w:t>
        <w:br/>
      </w:r>
      <w:r>
        <w:t>束顶病可以通过个体间传播,也可以通过蚜虫传播.</w:t>
      </w:r>
    </w:p>
    <w:p>
      <w:pPr>
        <w:pStyle w:val="List"/>
        <w:spacing w:before="200"/>
      </w:pPr>
      <w:r>
        <w:t>( 3 ).  Never spread things. Don't spread gossip , rumor, innuendos , unkindness, malicious words or physical anger.</w:t>
        <w:br/>
      </w:r>
      <w:r>
        <w:t>不要四处散布. 不要散布谣言 、 闲话. 、 不友好 、 伤害的话语或.</w:t>
      </w:r>
    </w:p>
    <w:p>
      <w:pPr>
        <w:pStyle w:val="List"/>
        <w:spacing w:before="200"/>
      </w:pPr>
      <w:r>
        <w:t>( 4 ).  Bunchy Top Disease top disease can spread from plant to plant and is also spread aisidsaphids.</w:t>
        <w:br/>
      </w:r>
      <w:r>
        <w:t>香蕉束顶病能够在作物之间传播,还能经由蚜虫传播.</w:t>
      </w:r>
    </w:p>
    <w:p>
      <w:pPr>
        <w:pStyle w:val="List"/>
        <w:spacing w:before="200"/>
      </w:pPr>
      <w:r>
        <w:t>( 5 ).  Bunchy top disease can spread from plant to plant and is also spread by aphids.</w:t>
        <w:br/>
      </w:r>
      <w:r>
        <w:t>束状植物的疾病可以从植物到植物的扩展,同时也通过蚜虫传染.</w:t>
      </w:r>
    </w:p>
    <w:p>
      <w:pPr>
        <w:pStyle w:val="Heading1"/>
      </w:pPr>
      <w:r>
        <w:t>124. stick</w:t>
      </w:r>
    </w:p>
    <w:p>
      <w:pPr>
        <w:pStyle w:val="List"/>
        <w:spacing w:before="200"/>
      </w:pPr>
      <w:r>
        <w:t>( 1 ).  Stick your hands up ! ( Stick'em up ! Stick them up! )</w:t>
        <w:br/>
      </w:r>
      <w:r>
        <w:t>举起手来!</w:t>
      </w:r>
    </w:p>
    <w:p>
      <w:pPr>
        <w:pStyle w:val="List"/>
        <w:spacing w:before="200"/>
      </w:pPr>
      <w:r>
        <w:t>( 2 ).  Then she climbed on the box, caughtthe stick and knocked down the food with the stick.</w:t>
        <w:br/>
      </w:r>
      <w:r>
        <w:t>华秀找到了一根棍子,她站到箱子上, 用棍子将食物敲了下来.</w:t>
      </w:r>
    </w:p>
    <w:p>
      <w:pPr>
        <w:pStyle w:val="List"/>
        <w:spacing w:before="200"/>
      </w:pPr>
      <w:r>
        <w:t>( 3 ).  Stick to your principles; stick to the diet.</w:t>
        <w:br/>
      </w:r>
      <w:r>
        <w:t>坚持你的原则; 坚持食谱.</w:t>
      </w:r>
    </w:p>
    <w:p>
      <w:pPr>
        <w:pStyle w:val="List"/>
        <w:spacing w:before="200"/>
      </w:pPr>
      <w:r>
        <w:t>( 4 ).  For analog - stick - based controllers, the input is done by twirling the stick.</w:t>
        <w:br/>
      </w:r>
      <w:r>
        <w:t>对于模拟棒型控制器, 输入是通过旋转着的木棒.</w:t>
      </w:r>
    </w:p>
    <w:p>
      <w:pPr>
        <w:pStyle w:val="List"/>
        <w:spacing w:before="200"/>
      </w:pPr>
      <w:r>
        <w:t>( 5 ).  Perhaps, as in life, running, and sometimes really need to stick to - and then stick over them.</w:t>
        <w:br/>
      </w:r>
      <w:r>
        <w:t>也许, 人生如同跑步, 有时真的需要坚持下去 —— 再坚持下去就过去了.</w:t>
      </w:r>
    </w:p>
    <w:p>
      <w:pPr>
        <w:pStyle w:val="Heading1"/>
      </w:pPr>
      <w:r>
        <w:t>125. stone</w:t>
      </w:r>
    </w:p>
    <w:p>
      <w:pPr>
        <w:pStyle w:val="List"/>
        <w:spacing w:before="200"/>
      </w:pPr>
      <w:r>
        <w:t>( 1 ).  REQUIRED COLOURS: NAVY , OLIVE , KHAKI, STONE , BLACK AND GREY.</w:t>
        <w:br/>
      </w:r>
      <w:r>
        <w:t>颜色: 海军蓝、卡其色 、 橄榄色 、 黑色和灰色STONE什么颜色?</w:t>
      </w:r>
    </w:p>
    <w:p>
      <w:pPr>
        <w:pStyle w:val="List"/>
        <w:spacing w:before="200"/>
      </w:pPr>
      <w:r>
        <w:t>( 2 ).  Preservation hall has stone censer Dynasties, Song Dynasty stone and stone luohanjing chuang.</w:t>
        <w:br/>
      </w:r>
      <w:r>
        <w:t>殿内保存有五代石香炉 、 宋代石经幢和石罗汉.</w:t>
      </w:r>
    </w:p>
    <w:p>
      <w:pPr>
        <w:pStyle w:val="List"/>
        <w:spacing w:before="200"/>
      </w:pPr>
      <w:r>
        <w:t>( 3 ).  The stone - coal related building materials, such as stone - coal slag, stone - coal bricks, contain high radioactive pollution.</w:t>
        <w:br/>
      </w:r>
      <w:r>
        <w:t>与石煤有关的建筑材料如石煤渣 、 石煤砖等具有高的放射性污染.</w:t>
      </w:r>
    </w:p>
    <w:p>
      <w:pPr>
        <w:pStyle w:val="List"/>
        <w:spacing w:before="200"/>
      </w:pPr>
      <w:r>
        <w:t>( 4 ).  Stone Age has been divided into two periods Old Stone Age and the Stone Age.</w:t>
        <w:br/>
      </w:r>
      <w:r>
        <w:t>石器时代分为两个阶段:旧石器时代和新石器时代.</w:t>
      </w:r>
    </w:p>
    <w:p>
      <w:pPr>
        <w:pStyle w:val="List"/>
        <w:spacing w:before="200"/>
      </w:pPr>
      <w:r>
        <w:t>( 5 ).  Also I have a rock to the cold stone, smooth stone, stone, is to do what?</w:t>
        <w:br/>
      </w:r>
      <w:r>
        <w:t>另外我在荒芜之地打到冰冷的石头 、 光滑的石头 、 石片, 是做什么的?</w:t>
      </w:r>
    </w:p>
    <w:p>
      <w:pPr>
        <w:pStyle w:val="Heading1"/>
      </w:pPr>
      <w:r>
        <w:t>126. tail</w:t>
      </w:r>
    </w:p>
    <w:p>
      <w:pPr>
        <w:pStyle w:val="List"/>
        <w:spacing w:before="200"/>
      </w:pPr>
      <w:r>
        <w:t>( 1 ).  A brush tail is a fault, as is also a partly or wholly hairless tail.</w:t>
        <w:br/>
      </w:r>
      <w:r>
        <w:t>刷子状的尾巴属于缺陷, 整个无毛或部分无毛的尾巴也属于缺陷.</w:t>
      </w:r>
    </w:p>
    <w:p>
      <w:pPr>
        <w:pStyle w:val="List"/>
        <w:spacing w:before="200"/>
      </w:pPr>
      <w:r>
        <w:t>( 2 ).  Crank tail —— tail carried down.</w:t>
        <w:br/>
      </w:r>
      <w:r>
        <w:t>低垂的尾巴.</w:t>
      </w:r>
    </w:p>
    <w:p>
      <w:pPr>
        <w:pStyle w:val="List"/>
        <w:spacing w:before="200"/>
      </w:pPr>
      <w:r>
        <w:t>( 3 ).  Including the horizontal stabilizer fin ( horizontal tail ) and the vertical fin ( vertical tail ).</w:t>
        <w:br/>
      </w:r>
      <w:r>
        <w:t>尾翼包括水平尾翼 ( 平尾 ) 和垂直尾翼 ( 垂尾 ).</w:t>
      </w:r>
    </w:p>
    <w:p>
      <w:pPr>
        <w:pStyle w:val="List"/>
        <w:spacing w:before="200"/>
      </w:pPr>
      <w:r>
        <w:t>( 4 ).  Before fixing, check the applicability between tail bolt hole and the pedestal tail bolt.</w:t>
        <w:br/>
      </w:r>
      <w:r>
        <w:t>安装前应检查地脚螺栓孔与底座螺栓孔是否相符.</w:t>
      </w:r>
    </w:p>
    <w:p>
      <w:pPr>
        <w:pStyle w:val="List"/>
        <w:spacing w:before="200"/>
      </w:pPr>
      <w:r>
        <w:t>( 5 ).  A rat tail file; a rat tail comb.</w:t>
        <w:br/>
      </w:r>
      <w:r>
        <w:t>细圆锉,鼠尾锉; 鼠尾梳.</w:t>
      </w:r>
    </w:p>
    <w:p>
      <w:pPr>
        <w:pStyle w:val="Heading1"/>
      </w:pPr>
      <w:r>
        <w:t>127. team</w:t>
      </w:r>
    </w:p>
    <w:p>
      <w:pPr>
        <w:pStyle w:val="List"/>
        <w:spacing w:before="200"/>
      </w:pPr>
      <w:r>
        <w:t>( 1 ).  Reporting team, Treasury Team, Credit Team, Legal Department, WD Department A, Operation Department.</w:t>
        <w:br/>
      </w:r>
      <w:r>
        <w:t>报表组, 资金组, 信贷部, 法律部, 人力资源部,A部门, 相关业务部门.</w:t>
      </w:r>
    </w:p>
    <w:p>
      <w:pPr>
        <w:pStyle w:val="List"/>
        <w:spacing w:before="200"/>
      </w:pPr>
      <w:r>
        <w:t>( 2 ).  Reporting team, Treasury Team, Credit Team, Department, WD Department, G &amp; A, Operation Department.</w:t>
        <w:br/>
      </w:r>
      <w:r>
        <w:t>报表组, 资金组, 信贷部, 法律部, 人力资源部, G &amp; A部门, 相关业务部门.</w:t>
      </w:r>
    </w:p>
    <w:p>
      <w:pPr>
        <w:pStyle w:val="List"/>
        <w:spacing w:before="200"/>
      </w:pPr>
      <w:r>
        <w:t>( 3 ).  Each team may enter one team leader , one coach and one team doctor.</w:t>
        <w:br/>
      </w:r>
      <w:r>
        <w:t>(一)参赛单位可报领队1人 、 教练1人、医生1人.</w:t>
      </w:r>
    </w:p>
    <w:p>
      <w:pPr>
        <w:pStyle w:val="List"/>
        <w:spacing w:before="200"/>
      </w:pPr>
      <w:r>
        <w:t>( 4 ).  After defeating team , the Italian team will contest for the Worldchampion with team.</w:t>
        <w:br/>
      </w:r>
      <w:r>
        <w:t>击败德国队后, 意大利队将和法国队争夺冠军.</w:t>
      </w:r>
    </w:p>
    <w:p>
      <w:pPr>
        <w:pStyle w:val="List"/>
        <w:spacing w:before="200"/>
      </w:pPr>
      <w:r>
        <w:t>( 5 ).  Alpha team has secured the area. Beta team and Delta team, capture Korohagane.</w:t>
        <w:br/>
      </w:r>
      <w:r>
        <w:t>阿尔法部队已经包围这个区域, 贝塔和迪塔部队已经捕获了黑钢.</w:t>
      </w:r>
    </w:p>
    <w:p>
      <w:pPr>
        <w:pStyle w:val="Heading1"/>
      </w:pPr>
      <w:r>
        <w:t>128. teeth</w:t>
      </w:r>
    </w:p>
    <w:p>
      <w:pPr>
        <w:pStyle w:val="List"/>
        <w:spacing w:before="200"/>
      </w:pPr>
      <w:r>
        <w:t>( 1 ).  Teeth are teeth are molars, or ? chewing teeth at the back of the mouth.</w:t>
        <w:br/>
      </w:r>
      <w:r>
        <w:t>智齿是嘴里最后排的臼齿或者是咀嚼的牙齿.</w:t>
      </w:r>
    </w:p>
    <w:p>
      <w:pPr>
        <w:pStyle w:val="List"/>
        <w:spacing w:before="200"/>
      </w:pPr>
      <w:r>
        <w:t>( 2 ).  Do - it - yourself remedies can help whiten teeth and avoiding substances that stained teeth can stop further discoloration.</w:t>
        <w:br/>
      </w:r>
      <w:r>
        <w:t>自己行动起来吧,采取措施,保持牙齿的亮白,防止使牙齿产生色斑的饮食污染牙齿.</w:t>
      </w:r>
    </w:p>
    <w:p>
      <w:pPr>
        <w:pStyle w:val="List"/>
        <w:spacing w:before="200"/>
      </w:pPr>
      <w:r>
        <w:t>( 3 ).  Wisdom teeth are moulous molars , or showing chewing teeth at the back of the mouth.</w:t>
        <w:br/>
      </w:r>
      <w:r>
        <w:t>智齿是在口腔后部的臼齿和咀嚼齿.</w:t>
      </w:r>
    </w:p>
    <w:p>
      <w:pPr>
        <w:pStyle w:val="List"/>
        <w:spacing w:before="200"/>
      </w:pPr>
      <w:r>
        <w:t>( 4 ).  A sperm whale has 50 teeth. It has 10 more teeth than a killer whale.</w:t>
        <w:br/>
      </w:r>
      <w:r>
        <w:t>抹香鲸有50颗牙齿. 它比虎鲸多10颗牙齿.</w:t>
      </w:r>
    </w:p>
    <w:p>
      <w:pPr>
        <w:pStyle w:val="List"/>
        <w:spacing w:before="200"/>
      </w:pPr>
      <w:r>
        <w:t>( 5 ).  Beibei 10 - year - old children, on the front teeth have a diameter of 7 millimeters teeth.</w:t>
        <w:br/>
      </w:r>
      <w:r>
        <w:t>贝贝10 岁 儿童, 上门牙中有一颗直径7毫米的多生牙.</w:t>
      </w:r>
    </w:p>
    <w:p>
      <w:pPr>
        <w:pStyle w:val="Heading1"/>
      </w:pPr>
      <w:r>
        <w:t>129. temperature</w:t>
      </w:r>
    </w:p>
    <w:p>
      <w:pPr>
        <w:pStyle w:val="List"/>
        <w:spacing w:before="200"/>
      </w:pPr>
      <w:r>
        <w:t>( 1 ).  High flexibility temperature feedback system can testing, rectifying and compensating temperature instantly, ensure temperature accuracy.</w:t>
        <w:br/>
      </w:r>
      <w:r>
        <w:t>高灵敏的温度回馈系统,能及时对温度检测 、 校正、补偿.有效的保证温度的精确度.</w:t>
      </w:r>
    </w:p>
    <w:p>
      <w:pPr>
        <w:pStyle w:val="List"/>
        <w:spacing w:before="200"/>
      </w:pPr>
      <w:r>
        <w:t>( 2 ).  The infrared radiation temperature sensor gathering cloth body temperature is a advanced survey fabric temperature method.</w:t>
        <w:br/>
      </w:r>
      <w:r>
        <w:t>用红外辐射温度传感器直接采集运动布身温度,是一种先进的则量织物温度的方法.</w:t>
      </w:r>
    </w:p>
    <w:p>
      <w:pPr>
        <w:pStyle w:val="List"/>
        <w:spacing w:before="200"/>
      </w:pPr>
      <w:r>
        <w:t>( 3 ).  Its main products are mic - rocomputer temperature controller , temperature controller using in freezer and digital temperature display.</w:t>
        <w:br/>
      </w:r>
      <w:r>
        <w:t>主要产品有微电脑温度控制器、冷库电气控制箱、数字温度显示器等.</w:t>
      </w:r>
    </w:p>
    <w:p>
      <w:pPr>
        <w:pStyle w:val="List"/>
        <w:spacing w:before="200"/>
      </w:pPr>
      <w:r>
        <w:t>( 4 ).  The friendly - machine interface is developed to calculate milling temperature, draw temperature - time curve and visualize temperature field.</w:t>
        <w:br/>
      </w:r>
      <w:r>
        <w:t>建立了友好的 人机 交互界面,用于计算铣削温度 、 绘制温度 -时 间曲线和可视化温度场.</w:t>
      </w:r>
    </w:p>
    <w:p>
      <w:pPr>
        <w:pStyle w:val="List"/>
        <w:spacing w:before="200"/>
      </w:pPr>
      <w:r>
        <w:t>( 5 ).  Translated Description: temperature control instruments, humidity control meter, temperature meter, humidity meter, temperature humidity meter.</w:t>
        <w:br/>
      </w:r>
      <w:r>
        <w:t>余姚长江温度 仪表厂 生产温度控制仪表, 湿度控制仪表, 温度仪表, 湿度仪表, 温湿度仪表.</w:t>
      </w:r>
    </w:p>
    <w:p>
      <w:pPr>
        <w:pStyle w:val="Heading1"/>
      </w:pPr>
      <w:r>
        <w:t>130. test</w:t>
      </w:r>
    </w:p>
    <w:p>
      <w:pPr>
        <w:pStyle w:val="List"/>
        <w:spacing w:before="200"/>
      </w:pPr>
      <w:r>
        <w:t>( 1 ).  This is a summary report of the development of CHANGSHA norms of Benton vis - ral Retention Test ( VRT ).</w:t>
        <w:br/>
      </w:r>
      <w:r>
        <w:t>本文是Benton视觉 保持测验 ( VisualRetention Test,简称VRT ) 长沙常模制订及试测总结.</w:t>
      </w:r>
    </w:p>
    <w:p>
      <w:pPr>
        <w:pStyle w:val="List"/>
        <w:spacing w:before="200"/>
      </w:pPr>
      <w:r>
        <w:t>( 2 ).  Added a test mode command - trees to respawn all dead trees instantly.</w:t>
        <w:br/>
      </w:r>
      <w:r>
        <w:t>增加了-tree命令,重生所有树木(只在-test模式有效).</w:t>
      </w:r>
    </w:p>
    <w:p>
      <w:pPr>
        <w:pStyle w:val="List"/>
        <w:spacing w:before="200"/>
      </w:pPr>
      <w:r>
        <w:t>( 3 ).  The result was analyzed statistically by X 2 ( chi - square test ) to compare the difference between two nationalities.</w:t>
        <w:br/>
      </w:r>
      <w:r>
        <w:t>用X~2检验(chi -square test)比较两个民族基因频率分布的差别,用Woof公式计算比数比 ( oddsratio, OR ) 和95%可信限(confidenceinterval,C.I. ).</w:t>
      </w:r>
    </w:p>
    <w:p>
      <w:pPr>
        <w:pStyle w:val="List"/>
        <w:spacing w:before="200"/>
      </w:pPr>
      <w:r>
        <w:t>( 4 ).  We describe three main test methods, which are black - box test, white - box test, gray - box test.</w:t>
        <w:br/>
      </w:r>
      <w:r>
        <w:t>介绍了主要的三种测试方法, 黑盒测试 、 白盒 测试 、 灰盒测试.</w:t>
      </w:r>
    </w:p>
    <w:p>
      <w:pPr>
        <w:pStyle w:val="List"/>
        <w:spacing w:before="200"/>
      </w:pPr>
      <w:r>
        <w:t>( 5 ).  Methods: The ways of hot plate test, feet swelling test, funnel test, glass test were used.</w:t>
        <w:br/>
      </w:r>
      <w:r>
        <w:t>方法: 采用热板法 、 足肿胀法 、 漏斗法 、 玻片法.</w:t>
      </w:r>
    </w:p>
    <w:p>
      <w:pPr>
        <w:pStyle w:val="Heading1"/>
      </w:pPr>
      <w:r>
        <w:t>131. there's</w:t>
      </w:r>
    </w:p>
    <w:p>
      <w:pPr>
        <w:pStyle w:val="List"/>
        <w:spacing w:before="200"/>
      </w:pPr>
      <w:r>
        <w:t>( 1 ).  There's a couple of songs that there's no - it's like, why did I put that song on?</w:t>
        <w:br/>
      </w:r>
      <w:r>
        <w:t>有一些歌曲是不行的 - 这就像, 为什么我要把那首歌放在里面?</w:t>
      </w:r>
    </w:p>
    <w:p>
      <w:pPr>
        <w:pStyle w:val="List"/>
        <w:spacing w:before="200"/>
      </w:pPr>
      <w:r>
        <w:t>( 2 ).  Well, first there's pollution, that's a big problem, and second, there's some over - fishing.</w:t>
        <w:br/>
      </w:r>
      <w:r>
        <w:t>恩, 首先是污染, 那是个大问题, 其次, 是过度捕捞.</w:t>
      </w:r>
    </w:p>
    <w:p>
      <w:pPr>
        <w:pStyle w:val="List"/>
        <w:spacing w:before="200"/>
      </w:pPr>
      <w:r>
        <w:t>( 3 ).  And there's no way her love's as good as mine there's oh, no, no way.</w:t>
        <w:br/>
      </w:r>
      <w:r>
        <w:t>因此她对你的爱根本无法和我比(哦, 不, 绝不可能).</w:t>
      </w:r>
    </w:p>
    <w:p>
      <w:pPr>
        <w:pStyle w:val="List"/>
        <w:spacing w:before="200"/>
      </w:pPr>
      <w:r>
        <w:t>( 4 ).  Rachel: Basically there's the thing , and there's the stuff after the thing.</w:t>
        <w:br/>
      </w:r>
      <w:r>
        <w:t>总之,你们一开始提出那个, 然后又要这个.</w:t>
      </w:r>
    </w:p>
    <w:p>
      <w:pPr>
        <w:pStyle w:val="List"/>
        <w:spacing w:before="200"/>
      </w:pPr>
      <w:r>
        <w:t>( 5 ).  Where there's a dream, there's a way.</w:t>
        <w:br/>
      </w:r>
      <w:r>
        <w:t>有梦想者事竟成!</w:t>
      </w:r>
    </w:p>
    <w:p>
      <w:pPr>
        <w:pStyle w:val="Heading1"/>
      </w:pPr>
      <w:r>
        <w:t>132. therefore</w:t>
      </w:r>
    </w:p>
    <w:p>
      <w:pPr>
        <w:pStyle w:val="List"/>
        <w:spacing w:before="200"/>
      </w:pPr>
      <w:r>
        <w:t>( 1 ).  Is not for any repayment, therefore the concern, will not be for any tomorrow therefore anticipation.</w:t>
        <w:br/>
      </w:r>
      <w:r>
        <w:t>不是为了什么回报所以关怀, 不是为了什么明天所以期待.</w:t>
      </w:r>
    </w:p>
    <w:p>
      <w:pPr>
        <w:pStyle w:val="List"/>
        <w:spacing w:before="200"/>
      </w:pPr>
      <w:r>
        <w:t>( 2 ).  God says to man, " I heal you therefore I hurt, love you therefore punish. "</w:t>
        <w:br/>
      </w:r>
      <w:r>
        <w:t>神对人说: “ 我医治你所以伤害你, 爱你所以惩罚你. ”</w:t>
      </w:r>
    </w:p>
    <w:p>
      <w:pPr>
        <w:pStyle w:val="List"/>
        <w:spacing w:before="200"/>
      </w:pPr>
      <w:r>
        <w:t>( 3 ).  Therefore the generators drive the synthesis, more or less.</w:t>
        <w:br/>
      </w:r>
      <w:r>
        <w:t>因此发生器水晶推动合成, 更大或更小.</w:t>
      </w:r>
    </w:p>
    <w:p>
      <w:pPr>
        <w:pStyle w:val="List"/>
        <w:spacing w:before="200"/>
      </w:pPr>
      <w:r>
        <w:t>( 4 ).  You can, therefore, nail any talk about sending armies to Europe as deliberate untruth.</w:t>
        <w:br/>
      </w:r>
      <w:r>
        <w:t>所以, 你们大可把任何关于出兵欧洲的传说斥为故意造谣.</w:t>
      </w:r>
    </w:p>
    <w:p>
      <w:pPr>
        <w:pStyle w:val="List"/>
        <w:spacing w:before="200"/>
      </w:pPr>
      <w:r>
        <w:t>( 5 ).  Therefore, there will be a legal action taken for Chinese illegal Darkeden Service.</w:t>
        <w:br/>
      </w:r>
      <w:r>
        <w:t>因此, 将会采取法律手段针对中国的非法炼狱服务器.</w:t>
      </w:r>
    </w:p>
    <w:p>
      <w:pPr>
        <w:pStyle w:val="Heading1"/>
      </w:pPr>
      <w:r>
        <w:t>133. thick</w:t>
      </w:r>
    </w:p>
    <w:p>
      <w:pPr>
        <w:pStyle w:val="List"/>
        <w:spacing w:before="200"/>
      </w:pPr>
      <w:r>
        <w:t>( 1 ).  I misheard the word'sick'as'thick'.</w:t>
        <w:br/>
      </w:r>
      <w:r>
        <w:t>我把sick误 听为 thick 了.</w:t>
      </w:r>
    </w:p>
    <w:p>
      <w:pPr>
        <w:pStyle w:val="List"/>
        <w:spacing w:before="200"/>
      </w:pPr>
      <w:r>
        <w:t>( 2 ).  Using electric mixer, beat eggs and sugar in bowl until thick, about 4 minutes.</w:t>
        <w:br/>
      </w:r>
      <w:r>
        <w:t>用电动打蛋器,将鸡蛋和糖在大碗中打至thick, 大约4分钟.</w:t>
      </w:r>
    </w:p>
    <w:p>
      <w:pPr>
        <w:pStyle w:val="List"/>
        <w:spacing w:before="200"/>
      </w:pPr>
      <w:r>
        <w:t>( 3 ).  Teachers, our sincere best wishes, like the green tree, thick thick, and years of increased!</w:t>
        <w:br/>
      </w:r>
      <w:r>
        <w:t>老师, 我们诚挚的祝福, 就像老树上的翠绿, 浓浓密密, 与岁月俱增!</w:t>
      </w:r>
    </w:p>
    <w:p>
      <w:pPr>
        <w:pStyle w:val="List"/>
        <w:spacing w:before="200"/>
      </w:pPr>
      <w:r>
        <w:t>( 4 ).  Fierce winds on the island fog thick cream thick snow, there are many unique natural landscape.</w:t>
        <w:br/>
      </w:r>
      <w:r>
        <w:t>岛上风猛雾大,霜浓雪厚, 有许多独特的自然景观.</w:t>
      </w:r>
    </w:p>
    <w:p>
      <w:pPr>
        <w:pStyle w:val="List"/>
        <w:spacing w:before="200"/>
      </w:pPr>
      <w:r>
        <w:t>( 5 ).  To cut thick wire. Useful for cutting thick wire of oral.</w:t>
        <w:br/>
      </w:r>
      <w:r>
        <w:t>用于切断粗弓丝,适用于口腔内粗弓丝切断.</w:t>
      </w:r>
    </w:p>
    <w:p>
      <w:pPr>
        <w:pStyle w:val="Heading1"/>
      </w:pPr>
      <w:r>
        <w:t>134. thin</w:t>
      </w:r>
    </w:p>
    <w:p>
      <w:pPr>
        <w:pStyle w:val="List"/>
        <w:spacing w:before="200"/>
      </w:pPr>
      <w:r>
        <w:t>( 1 ).  Compare thin, skinny , underweight , slim, etc.</w:t>
        <w:br/>
      </w:r>
      <w:r>
        <w:t>试比较thin 、 skinny、underweight 、 slim等词的用法.</w:t>
      </w:r>
    </w:p>
    <w:p>
      <w:pPr>
        <w:pStyle w:val="List"/>
        <w:spacing w:before="200"/>
      </w:pPr>
      <w:r>
        <w:t>( 2 ).  Tarim's Hade thin - sand reservoir which is named margin reservoir is a double - layer , super - deep, super - thin , super - low - abundance reservoir.</w:t>
        <w:br/>
      </w:r>
      <w:r>
        <w:t>塔里木哈得薄砂层油藏 双层 、 超深 、 超薄 、 储量丰度特低,被评价为边际油藏.</w:t>
      </w:r>
    </w:p>
    <w:p>
      <w:pPr>
        <w:pStyle w:val="List"/>
        <w:spacing w:before="200"/>
      </w:pPr>
      <w:r>
        <w:t>( 3 ).  The persimmon, fruit large thin, thin meat juicy, sweet of a nuclear - free, easy to paint stripping.</w:t>
        <w:br/>
      </w:r>
      <w:r>
        <w:t>这里的柿子, 果大皮薄, 肉细汁多, 味甜无核, 容易脱漆.</w:t>
      </w:r>
    </w:p>
    <w:p>
      <w:pPr>
        <w:pStyle w:val="List"/>
        <w:spacing w:before="200"/>
      </w:pPr>
      <w:r>
        <w:t>( 4 ).  The thin thin personal status down thought quite has several minutes truths.</w:t>
        <w:br/>
      </w:r>
      <w:r>
        <w:t>细细品位下来觉得颇有几分道理.</w:t>
      </w:r>
    </w:p>
    <w:p>
      <w:pPr>
        <w:pStyle w:val="List"/>
        <w:spacing w:before="200"/>
      </w:pPr>
      <w:r>
        <w:t>( 5 ).  Hexagon thin nut thickness of thin, multi - connected parts of the surface for space - constrained occasions.</w:t>
        <w:br/>
      </w:r>
      <w:r>
        <w:t>六角薄螺母的厚度较薄, 多用于被连接机件的表面空间受限制的场合.</w:t>
      </w:r>
    </w:p>
    <w:p>
      <w:pPr>
        <w:pStyle w:val="Heading1"/>
      </w:pPr>
      <w:r>
        <w:t>135. train</w:t>
      </w:r>
    </w:p>
    <w:p>
      <w:pPr>
        <w:pStyle w:val="List"/>
        <w:spacing w:before="200"/>
      </w:pPr>
      <w:r>
        <w:t>( 1 ).  A train station is where a train stops.</w:t>
        <w:br/>
      </w:r>
      <w:r>
        <w:t>火车站呀火车停.</w:t>
      </w:r>
    </w:p>
    <w:p>
      <w:pPr>
        <w:pStyle w:val="List"/>
        <w:spacing w:before="200"/>
      </w:pPr>
      <w:r>
        <w:t>( 2 ).  The switchman mistook the slow train for the express train.</w:t>
        <w:br/>
      </w:r>
      <w:r>
        <w:t>扳道工把慢车误认为快车了.</w:t>
      </w:r>
    </w:p>
    <w:p>
      <w:pPr>
        <w:pStyle w:val="List"/>
        <w:spacing w:before="200"/>
      </w:pPr>
      <w:r>
        <w:t>( 3 ).  The point of train's control is train locating and data communication.</w:t>
        <w:br/>
      </w:r>
      <w:r>
        <w:t>列车控制技术的关键在于列车定位和数据通信.</w:t>
      </w:r>
    </w:p>
    <w:p>
      <w:pPr>
        <w:pStyle w:val="List"/>
        <w:spacing w:before="200"/>
      </w:pPr>
      <w:r>
        <w:t>( 4 ).  About the train to X province, you can the railway station , we can reimburse train ticket.</w:t>
        <w:br/>
      </w:r>
      <w:r>
        <w:t>到X省的车你可以去火车站打听一下,旅费我们可以报销.</w:t>
      </w:r>
    </w:p>
    <w:p>
      <w:pPr>
        <w:pStyle w:val="List"/>
        <w:spacing w:before="200"/>
      </w:pPr>
      <w:r>
        <w:t>( 5 ).  You'll find this file on a bed in Train Room 201 in the Ecliptic Express train.</w:t>
        <w:br/>
      </w:r>
      <w:r>
        <w:t>你将在黄道特快的201房间的床上找至此文件.</w:t>
      </w:r>
    </w:p>
    <w:p>
      <w:pPr>
        <w:pStyle w:val="Heading1"/>
      </w:pPr>
      <w:r>
        <w:t>136. various</w:t>
      </w:r>
    </w:p>
    <w:p>
      <w:pPr>
        <w:pStyle w:val="List"/>
        <w:spacing w:before="200"/>
      </w:pPr>
      <w:r>
        <w:t>( 1 ).  Various specifications, various model, various case shape, much circle and single circle.</w:t>
        <w:br/>
      </w:r>
      <w:r>
        <w:t>多种规格, 多种型号, 多种封装形状, 多圈,单圈.</w:t>
      </w:r>
    </w:p>
    <w:p>
      <w:pPr>
        <w:pStyle w:val="List"/>
        <w:spacing w:before="200"/>
      </w:pPr>
      <w:r>
        <w:t>( 2 ).  English apposition has various forms with various semantic relations and various pragmatic functions.</w:t>
        <w:br/>
      </w:r>
      <w:r>
        <w:t>英语同位语有多种表现形式,体现出多种语义关系和语用功能.</w:t>
      </w:r>
    </w:p>
    <w:p>
      <w:pPr>
        <w:pStyle w:val="List"/>
        <w:spacing w:before="200"/>
      </w:pPr>
      <w:r>
        <w:t>( 3 ).  Various fine feeds, various fine chemical raw materials, various minerals, gesso powders and quartz powders.</w:t>
        <w:br/>
      </w:r>
      <w:r>
        <w:t>各种精细饲料 、 各种精细化工原料 、 各种矿物质 、 石膏粉、石英砂.</w:t>
      </w:r>
    </w:p>
    <w:p>
      <w:pPr>
        <w:pStyle w:val="List"/>
        <w:spacing w:before="200"/>
      </w:pPr>
      <w:r>
        <w:t>( 4 ).  Objective To cure various clinical manifestation of spontaneous pneumothorax ( SP ) through various measures.</w:t>
        <w:br/>
      </w:r>
      <w:r>
        <w:t>目的通过对多种自发性气胸的临床表现采用不同的治疗方法,达到治愈的效果.</w:t>
      </w:r>
    </w:p>
    <w:p>
      <w:pPr>
        <w:pStyle w:val="List"/>
        <w:spacing w:before="200"/>
      </w:pPr>
      <w:r>
        <w:t>( 5 ).  And can process the various different shape plates such as various stone line, vase and cylinder.</w:t>
        <w:br/>
      </w:r>
      <w:r>
        <w:t>并能加工各种石线 、 花瓶、圆柱等各种异形板材.</w:t>
      </w:r>
    </w:p>
    <w:p>
      <w:pPr>
        <w:pStyle w:val="Heading1"/>
      </w:pPr>
      <w:r>
        <w:t>137. wait</w:t>
      </w:r>
    </w:p>
    <w:p>
      <w:pPr>
        <w:pStyle w:val="List"/>
        <w:spacing w:before="200"/>
      </w:pPr>
      <w:r>
        <w:t>( 1 ).  Wait , wait , wait. I was at home the whole time. How did I miss that?</w:t>
        <w:br/>
      </w:r>
      <w:r>
        <w:t>等等, 我一直都在家, 为什么没看到?</w:t>
      </w:r>
    </w:p>
    <w:p>
      <w:pPr>
        <w:pStyle w:val="List"/>
        <w:spacing w:before="200"/>
      </w:pPr>
      <w:r>
        <w:t>( 2 ).  I said, wait, wait, do I have to walk all the way over there?</w:t>
        <w:br/>
      </w:r>
      <w:r>
        <w:t>我说,我说, 等等等, 我是不是还得一路走到那里去?</w:t>
      </w:r>
    </w:p>
    <w:p>
      <w:pPr>
        <w:pStyle w:val="List"/>
        <w:spacing w:before="200"/>
      </w:pPr>
      <w:r>
        <w:t>( 3 ).  No no no Fred. No no no wait Fred, Fred wait!</w:t>
        <w:br/>
      </w:r>
      <w:r>
        <w:t>不不不弗雷德.不不不,等一下弗雷德, 弗雷德等一下!</w:t>
      </w:r>
    </w:p>
    <w:p>
      <w:pPr>
        <w:pStyle w:val="List"/>
        <w:spacing w:before="200"/>
      </w:pPr>
      <w:r>
        <w:t>( 4 ).  Oh, just wait by the roadside. I'll wait with you.</w:t>
        <w:br/>
      </w:r>
      <w:r>
        <w:t>噢, 在路边等就行了. 我跟你一起等吧.</w:t>
      </w:r>
    </w:p>
    <w:p>
      <w:pPr>
        <w:pStyle w:val="List"/>
        <w:spacing w:before="200"/>
      </w:pPr>
      <w:r>
        <w:t>( 5 ).  Five days is too long for me to wait. Do you want to wait?</w:t>
        <w:br/>
      </w:r>
      <w:r>
        <w:t>五天的等待对我来说太久了, 你想等 吗 ?</w:t>
      </w:r>
    </w:p>
    <w:p>
      <w:pPr>
        <w:pStyle w:val="Heading1"/>
      </w:pPr>
      <w:r>
        <w:t>138. wave</w:t>
      </w:r>
    </w:p>
    <w:p>
      <w:pPr>
        <w:pStyle w:val="List"/>
        <w:spacing w:before="200"/>
      </w:pPr>
      <w:r>
        <w:t>( 1 ).  The code fragment above displays a WAVE file embedded in a web page.</w:t>
        <w:br/>
      </w:r>
      <w:r>
        <w:t>上述代码片断显示了嵌套在网页中的WAVE文件.</w:t>
      </w:r>
    </w:p>
    <w:p>
      <w:pPr>
        <w:pStyle w:val="List"/>
        <w:spacing w:before="200"/>
      </w:pPr>
      <w:r>
        <w:t>( 2 ).  The effect of Variable Cam Timing ( VCT ) on the gasoline performance was simulated by using software WAVE.</w:t>
        <w:br/>
      </w:r>
      <w:r>
        <w:t>应用WAVE整机性能分析软件研究了某汽油机的可变气门相位对发动机性能的影响,提出了优化的进、排气相位.</w:t>
      </w:r>
    </w:p>
    <w:p>
      <w:pPr>
        <w:pStyle w:val="List"/>
        <w:spacing w:before="200"/>
      </w:pPr>
      <w:r>
        <w:t>( 3 ).  Realize the data read from the wave, and through MFCC feature extraction coefficient.</w:t>
        <w:br/>
      </w:r>
      <w:r>
        <w:t>实现了从wave中读取数据, 并通过mfcc提取特征系数.</w:t>
      </w:r>
    </w:p>
    <w:p>
      <w:pPr>
        <w:pStyle w:val="List"/>
        <w:spacing w:before="200"/>
      </w:pPr>
      <w:r>
        <w:t>( 4 ).  Impressive though this is, can Wave really hope to challenge the supremacy of e - mail ?</w:t>
        <w:br/>
      </w:r>
      <w:r>
        <w:t>虽然这看起来很吸引人但海浪Wave真的能用来挑战高高至上的 电子邮件 吗 ?</w:t>
      </w:r>
    </w:p>
    <w:p>
      <w:pPr>
        <w:pStyle w:val="List"/>
        <w:spacing w:before="200"/>
      </w:pPr>
      <w:r>
        <w:t>( 5 ).  The WAVE ( waveform ) format is developed by IBM and Microsoft.</w:t>
        <w:br/>
      </w:r>
      <w:r>
        <w:t>WAVE ( 波形 ) 是IBM和微软公司共同开发的.</w:t>
      </w:r>
    </w:p>
    <w:p>
      <w:pPr>
        <w:pStyle w:val="Heading1"/>
      </w:pPr>
      <w:r>
        <w:t>139. we'll</w:t>
      </w:r>
    </w:p>
    <w:p>
      <w:pPr>
        <w:pStyle w:val="List"/>
        <w:spacing w:before="200"/>
      </w:pPr>
      <w:r>
        <w:t>( 1 ).  We'll close that bookshop, and we'll start everything from scratch.</w:t>
        <w:br/>
      </w:r>
      <w:r>
        <w:t>我们将把那家书店关掉, 一切从头干起.</w:t>
      </w:r>
    </w:p>
    <w:p>
      <w:pPr>
        <w:pStyle w:val="List"/>
        <w:spacing w:before="200"/>
      </w:pPr>
      <w:r>
        <w:t>( 2 ).  We'll talk to the trees We'll worship the wind.</w:t>
        <w:br/>
      </w:r>
      <w:r>
        <w:t>我们会借着信仰中的风和树交换思想.</w:t>
      </w:r>
    </w:p>
    <w:p>
      <w:pPr>
        <w:pStyle w:val="List"/>
        <w:spacing w:before="200"/>
      </w:pPr>
      <w:r>
        <w:t>( 3 ).  We'll go if stays fine, but if it rains we'll stay at home.</w:t>
        <w:br/>
      </w:r>
      <w:r>
        <w:t>天气好, 我们就去;如果下雨,我们只好呆在家里.</w:t>
      </w:r>
    </w:p>
    <w:p>
      <w:pPr>
        <w:pStyle w:val="List"/>
        <w:spacing w:before="200"/>
      </w:pPr>
      <w:r>
        <w:t>( 4 ).  At the meeting we'll kick off with the notices, then we'll getto business.</w:t>
        <w:br/>
      </w:r>
      <w:r>
        <w:t>会议开始时我们将宣布几项通知, 然后我们将切入正题.</w:t>
      </w:r>
    </w:p>
    <w:p>
      <w:pPr>
        <w:pStyle w:val="List"/>
        <w:spacing w:before="200"/>
      </w:pPr>
      <w:r>
        <w:t>( 5 ).  We'll drive , We'll keep driving . Head out to the middle of nowhere.</w:t>
        <w:br/>
      </w:r>
      <w:r>
        <w:t>一直开, 开到中部的无人区,找条公路能走多远走多远,你从没去过费城,是不是?</w:t>
      </w:r>
    </w:p>
    <w:p>
      <w:pPr>
        <w:pStyle w:val="Heading1"/>
      </w:pPr>
      <w:r>
        <w:t>140. weight</w:t>
      </w:r>
    </w:p>
    <w:p>
      <w:pPr>
        <w:pStyle w:val="List"/>
        <w:spacing w:before="200"/>
      </w:pPr>
      <w:r>
        <w:t>( 1 ).  Weight Memo shows something about the weight emphatically, such as weight, weight, etc.</w:t>
        <w:br/>
      </w:r>
      <w:r>
        <w:t>重量单侧重说明重量内容, 如:毛重 、 净重等.</w:t>
      </w:r>
    </w:p>
    <w:p>
      <w:pPr>
        <w:pStyle w:val="List"/>
        <w:spacing w:before="200"/>
      </w:pPr>
      <w:r>
        <w:t>( 2 ).  Deducting the tare weight from the gross weight, we get the net weight.</w:t>
        <w:br/>
      </w:r>
      <w:r>
        <w:t>毛重扣掉外包装重量便得到净重.</w:t>
      </w:r>
    </w:p>
    <w:p>
      <w:pPr>
        <w:pStyle w:val="List"/>
        <w:spacing w:before="200"/>
      </w:pPr>
      <w:r>
        <w:t>( 3 ).  Maximum container gross weight ( cargo gross weight plus container weight ) is 30 mt to port only.</w:t>
        <w:br/>
      </w:r>
      <w:r>
        <w:t>港口集装箱的最大总重量 ( 货物总重量加上集装箱自身重量 ) 是30公吨.</w:t>
      </w:r>
    </w:p>
    <w:p>
      <w:pPr>
        <w:pStyle w:val="List"/>
        <w:spacing w:before="200"/>
      </w:pPr>
      <w:r>
        <w:t>( 4 ).  Weight: including tare weight and net weight.</w:t>
        <w:br/>
      </w:r>
      <w:r>
        <w:t>重量: 包括皮重与净重.</w:t>
      </w:r>
    </w:p>
    <w:p>
      <w:pPr>
        <w:pStyle w:val="List"/>
        <w:spacing w:before="200"/>
      </w:pPr>
      <w:r>
        <w:t>( 5 ).  The weight put on this thread was a weight of two pounds.</w:t>
        <w:br/>
      </w:r>
      <w:r>
        <w:t>放在这条绳子上的重物为两磅.</w:t>
      </w:r>
    </w:p>
    <w:p>
      <w:pPr>
        <w:pStyle w:val="Heading1"/>
      </w:pPr>
      <w:r>
        <w:t>141. west</w:t>
      </w:r>
    </w:p>
    <w:p>
      <w:pPr>
        <w:pStyle w:val="List"/>
        <w:spacing w:before="200"/>
      </w:pPr>
      <w:r>
        <w:t>( 1 ).  Six flags magic mountain showcases west'' s classic design elements.</w:t>
        <w:br/>
      </w:r>
      <w:r>
        <w:t>六面旗迷幻山公园充分体现了West先生的设计观念.</w:t>
      </w:r>
    </w:p>
    <w:p>
      <w:pPr>
        <w:pStyle w:val="List"/>
        <w:spacing w:before="200"/>
      </w:pPr>
      <w:r>
        <w:t>( 2 ).  West'' s solution to prevent bottlenecks and boredom is the duell loop.</w:t>
        <w:br/>
      </w:r>
      <w:r>
        <w:t>west先生设计了独特的弯道来替代狭窄的道路.</w:t>
      </w:r>
    </w:p>
    <w:p>
      <w:pPr>
        <w:pStyle w:val="List"/>
        <w:spacing w:before="200"/>
      </w:pPr>
      <w:r>
        <w:t>( 3 ).  West also directs the development of the park'' s theme.</w:t>
        <w:br/>
      </w:r>
      <w:r>
        <w:t>West 先生也曾是公园主题开发的策划者.</w:t>
      </w:r>
    </w:p>
    <w:p>
      <w:pPr>
        <w:pStyle w:val="List"/>
        <w:spacing w:before="200"/>
      </w:pPr>
      <w:r>
        <w:t>( 4 ).  Low - lying east to the west by the Liupanshan south, north, and west to the dividing line.</w:t>
        <w:br/>
      </w:r>
      <w:r>
        <w:t>地势东高西低,由六盘山朝南 、 北 、 西三向分野.</w:t>
      </w:r>
    </w:p>
    <w:p>
      <w:pPr>
        <w:pStyle w:val="List"/>
        <w:spacing w:before="200"/>
      </w:pPr>
      <w:r>
        <w:t>( 5 ).  The 1.6 - kilometre - free Cheung Tsing Tunnel and links Lantau Island with West Kowloon and the North - West NewTerritories.</w:t>
        <w:br/>
      </w:r>
      <w:r>
        <w:t>长青隧道于一九九七年启用,全长1.6公里,连接大屿山、西九龙和新界西北.</w:t>
      </w:r>
    </w:p>
    <w:p>
      <w:pPr>
        <w:pStyle w:val="Heading1"/>
      </w:pPr>
      <w:r>
        <w:t>142. wife</w:t>
      </w:r>
    </w:p>
    <w:p>
      <w:pPr>
        <w:pStyle w:val="List"/>
        <w:spacing w:before="200"/>
      </w:pPr>
      <w:r>
        <w:t>( 1 ).  Divorce wife A , marry wife B, continue to live in the same neighborhood as wife A.</w:t>
        <w:br/>
      </w:r>
      <w:r>
        <w:t>后来离异, 与B结婚,并与前妻A作为邻居一起生活.</w:t>
      </w:r>
    </w:p>
    <w:p>
      <w:pPr>
        <w:pStyle w:val="List"/>
        <w:spacing w:before="200"/>
      </w:pPr>
      <w:r>
        <w:t>( 2 ).  Better a portion in a wife than with a wife.</w:t>
        <w:br/>
      </w:r>
      <w:r>
        <w:t>娶妻求淑女,勿计厚奁.</w:t>
      </w:r>
    </w:p>
    <w:p>
      <w:pPr>
        <w:pStyle w:val="List"/>
        <w:spacing w:before="200"/>
      </w:pPr>
      <w:r>
        <w:t>( 3 ).  Alatan distress when they must negotiate with third wife, three wife, she became the best - yin Neizhu.</w:t>
        <w:br/>
      </w:r>
      <w:r>
        <w:t>阿拉坦汗遇事总要同三娘子商议, 三娘子成为她最好的贤内助.</w:t>
      </w:r>
    </w:p>
    <w:p>
      <w:pPr>
        <w:pStyle w:val="List"/>
        <w:spacing w:before="200"/>
      </w:pPr>
      <w:r>
        <w:t>( 4 ).  According to regulations, incentives childbearing leave by the husband and wife to enjoy the party.</w:t>
        <w:br/>
      </w:r>
      <w:r>
        <w:t>根据规定, 晚育奖励假由夫妻双方一方享受.</w:t>
      </w:r>
    </w:p>
    <w:p>
      <w:pPr>
        <w:pStyle w:val="List"/>
        <w:spacing w:before="200"/>
      </w:pPr>
      <w:r>
        <w:t>( 5 ).  Guess who I've just seen? Marcia ! You know Jim's ex - wife!</w:t>
        <w:br/>
      </w:r>
      <w:r>
        <w:t>你猜刚才我看见谁了? 玛西娅!</w:t>
      </w:r>
    </w:p>
    <w:p>
      <w:pPr>
        <w:pStyle w:val="Heading1"/>
      </w:pPr>
      <w:r>
        <w:t>143. wouldn't</w:t>
      </w:r>
    </w:p>
    <w:p>
      <w:pPr>
        <w:pStyle w:val="List"/>
        <w:spacing w:before="200"/>
      </w:pPr>
      <w:r>
        <w:t>( 1 ).  I wouldn't about it. It wouldn't do any good.</w:t>
        <w:br/>
      </w:r>
      <w:r>
        <w:t>我不会为此发愁, 这样没好处.</w:t>
      </w:r>
    </w:p>
    <w:p>
      <w:pPr>
        <w:pStyle w:val="List"/>
        <w:spacing w:before="200"/>
      </w:pPr>
      <w:r>
        <w:t>( 2 ).  I wouldn't go to Mama. I wouldn't depend on anyone. I would earn my own food.</w:t>
        <w:br/>
      </w:r>
      <w:r>
        <w:t>不找妈妈, 不依赖任何人, 我要自己挣饭吃.</w:t>
      </w:r>
    </w:p>
    <w:p>
      <w:pPr>
        <w:pStyle w:val="List"/>
        <w:spacing w:before="200"/>
      </w:pPr>
      <w:r>
        <w:t>( 3 ).  You'd expect the same, now wouldn't you, wouldn't you?</w:t>
        <w:br/>
      </w:r>
      <w:r>
        <w:t>你也有此期待, 现在你是否同意, 是否同意?</w:t>
      </w:r>
    </w:p>
    <w:p>
      <w:pPr>
        <w:pStyle w:val="List"/>
        <w:spacing w:before="200"/>
      </w:pPr>
      <w:r>
        <w:t>( 4 ).  I said I wouldn't do more housework. I never said I wouldn't do any housework!</w:t>
        <w:br/>
      </w:r>
      <w:r>
        <w:t>——我说我不多做家务, 我又没说我不做任何家务!</w:t>
      </w:r>
    </w:p>
    <w:p>
      <w:pPr>
        <w:pStyle w:val="List"/>
        <w:spacing w:before="200"/>
      </w:pPr>
      <w:r>
        <w:t>( 5 ).  Ordinary working people wouldn't walk on the sidewalks. old folks wouldn't sit on and park benches.</w:t>
        <w:br/>
      </w:r>
      <w:r>
        <w:t>普通的工人不会在人行道上漫步, 老人们也不会弯下腰在长椅上停留一刻.</w:t>
      </w:r>
    </w:p>
    <w:p>
      <w:pPr>
        <w:pStyle w:val="Heading1"/>
      </w:pPr>
      <w:r>
        <w:t>144. wrong</w:t>
      </w:r>
    </w:p>
    <w:p>
      <w:pPr>
        <w:pStyle w:val="List"/>
        <w:spacing w:before="200"/>
      </w:pPr>
      <w:r>
        <w:t>( 1 ).  What's wrong with the defense? What's wrong with Kobe Bryant's game? What's wrong with the Lakers?</w:t>
        <w:br/>
      </w:r>
      <w:r>
        <w:t>防守怎么了? 科比-布莱恩特的比赛怎么了? 湖人怎么了?</w:t>
      </w:r>
    </w:p>
    <w:p>
      <w:pPr>
        <w:pStyle w:val="List"/>
        <w:spacing w:before="200"/>
      </w:pPr>
      <w:r>
        <w:t>( 2 ).  Discover wrong look for new path time, don't terrifying comment, ten million can't will wrong wrong.</w:t>
        <w:br/>
      </w:r>
      <w:r>
        <w:t>发现错了就及时寻觅新径, 不要怕人议论, 千万不可将错就错.</w:t>
      </w:r>
    </w:p>
    <w:p>
      <w:pPr>
        <w:pStyle w:val="List"/>
        <w:spacing w:before="200"/>
      </w:pPr>
      <w:r>
        <w:t>( 3 ).  And here common sense is wrong, completely wrong.</w:t>
        <w:br/>
      </w:r>
      <w:r>
        <w:t>然而,常识是错误的, 完全错误的.</w:t>
      </w:r>
    </w:p>
    <w:p>
      <w:pPr>
        <w:pStyle w:val="List"/>
        <w:spacing w:before="200"/>
      </w:pPr>
      <w:r>
        <w:t>( 4 ).  Criticisms that are not wrong can help remedy our shortcomings while wrong ones must be refuted.</w:t>
        <w:br/>
      </w:r>
      <w:r>
        <w:t>不错的可以补足我们的短处;错的要反驳.</w:t>
      </w:r>
    </w:p>
    <w:p>
      <w:pPr>
        <w:pStyle w:val="List"/>
        <w:spacing w:before="200"/>
      </w:pPr>
      <w:r>
        <w:t>( 5 ).  If I am wrong, you are wrong too.</w:t>
        <w:br/>
      </w:r>
      <w:r>
        <w:t>就算我错了, 那你也错了.</w:t>
      </w:r>
    </w:p>
    <w:p>
      <w:pPr>
        <w:pStyle w:val="Heading1"/>
      </w:pPr>
      <w:r>
        <w:t>145. you'll</w:t>
      </w:r>
    </w:p>
    <w:p>
      <w:pPr>
        <w:pStyle w:val="List"/>
        <w:spacing w:before="200"/>
      </w:pPr>
      <w:r>
        <w:t>( 1 ).  DON'T start clapping half - way through You'll Never Walk Alone - the final four lines are sung TWICE.</w:t>
        <w:br/>
      </w:r>
      <w:r>
        <w:t>不要在未唱罢You'llNeverWalkAlone的时候鼓掌 -- 最后的四行是要唱两次的.</w:t>
      </w:r>
    </w:p>
    <w:p>
      <w:pPr>
        <w:pStyle w:val="List"/>
        <w:spacing w:before="200"/>
      </w:pPr>
      <w:r>
        <w:t>( 2 ).  I'll write you some nice testimonials, you'll see, they'll simply jump at you.</w:t>
        <w:br/>
      </w:r>
      <w:r>
        <w:t>我给你写几封说好话的介绍信.你看吧, 他们简直会抢着要你去.</w:t>
      </w:r>
    </w:p>
    <w:p>
      <w:pPr>
        <w:pStyle w:val="List"/>
        <w:spacing w:before="200"/>
      </w:pPr>
      <w:r>
        <w:t>( 3 ).  I'll make a bargain with you. I'll play hostess if you'll include Matthew in your guest-list.</w:t>
        <w:br/>
      </w:r>
      <w:r>
        <w:t>我们说定了，如果你能把马修也邀请来的话我就做东。</w:t>
      </w:r>
    </w:p>
    <w:p>
      <w:pPr>
        <w:pStyle w:val="List"/>
        <w:spacing w:before="200"/>
      </w:pPr>
      <w:r>
        <w:t>( 4 ).  I'll tell Daddy, and then you'll be sorry because he'll give you another black eye.</w:t>
        <w:br/>
      </w:r>
      <w:r>
        <w:t>我会告诉爸爸，到时候有你好受的，因为爸爸会再揍你一顿。</w:t>
      </w:r>
    </w:p>
    <w:p>
      <w:pPr>
        <w:pStyle w:val="List"/>
        <w:spacing w:before="200"/>
      </w:pPr>
      <w:r>
        <w:t>( 5 ).  You do that again and I'll teach you a lesson you'll never forget!</w:t>
        <w:br/>
      </w:r>
      <w:r>
        <w:t>你再犯我就要教训你,让你永远不忘!</w:t>
      </w:r>
    </w:p>
    <w:sectPr w:rsidR="00FC693F" w:rsidRPr="0006063C" w:rsidSect="0003461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ahoma" w:hAnsi="Tahoma"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